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AAAEE" w14:textId="56526F17" w:rsidR="00203829" w:rsidRPr="00943BA8" w:rsidRDefault="00943BA8" w:rsidP="00203829">
      <w:pPr>
        <w:spacing w:after="0" w:line="240" w:lineRule="auto"/>
        <w:rPr>
          <w:rFonts w:asciiTheme="majorHAnsi" w:eastAsiaTheme="majorEastAsia" w:hAnsiTheme="majorHAnsi" w:cstheme="majorBidi"/>
          <w:b/>
          <w:bCs/>
          <w:color w:val="365F91" w:themeColor="accent1" w:themeShade="BF"/>
          <w:sz w:val="32"/>
          <w:szCs w:val="32"/>
          <w:u w:val="single"/>
          <w:lang w:val="en-SE"/>
        </w:rPr>
      </w:pPr>
      <w:r w:rsidRPr="00943BA8">
        <w:rPr>
          <w:rFonts w:asciiTheme="majorHAnsi" w:eastAsiaTheme="majorEastAsia" w:hAnsiTheme="majorHAnsi" w:cstheme="majorBidi"/>
          <w:b/>
          <w:bCs/>
          <w:color w:val="365F91" w:themeColor="accent1" w:themeShade="BF"/>
          <w:sz w:val="32"/>
          <w:szCs w:val="32"/>
          <w:u w:val="single"/>
        </w:rPr>
        <w:t>Time Series Structural Break Challenge</w:t>
      </w:r>
      <w:r w:rsidRPr="00943BA8">
        <w:rPr>
          <w:rFonts w:asciiTheme="majorHAnsi" w:eastAsiaTheme="majorEastAsia" w:hAnsiTheme="majorHAnsi" w:cstheme="majorBidi"/>
          <w:b/>
          <w:bCs/>
          <w:color w:val="365F91" w:themeColor="accent1" w:themeShade="BF"/>
          <w:sz w:val="32"/>
          <w:szCs w:val="32"/>
          <w:u w:val="single"/>
        </w:rPr>
        <w:t xml:space="preserve"> Methodology</w:t>
      </w:r>
    </w:p>
    <w:p w14:paraId="711C31EB" w14:textId="77777777" w:rsidR="00203829" w:rsidRDefault="00203829" w:rsidP="00203829">
      <w:pPr>
        <w:spacing w:after="0" w:line="240" w:lineRule="auto"/>
        <w:rPr>
          <w:rFonts w:asciiTheme="majorHAnsi" w:eastAsiaTheme="majorEastAsia" w:hAnsiTheme="majorHAnsi" w:cstheme="majorBidi"/>
          <w:color w:val="365F91" w:themeColor="accent1" w:themeShade="BF"/>
          <w:sz w:val="32"/>
          <w:szCs w:val="32"/>
        </w:rPr>
      </w:pPr>
    </w:p>
    <w:p w14:paraId="61B3ECD2" w14:textId="77777777" w:rsidR="00203829" w:rsidRPr="000C6550" w:rsidRDefault="00203829" w:rsidP="00203829">
      <w:pPr>
        <w:spacing w:after="0" w:line="240" w:lineRule="auto"/>
        <w:rPr>
          <w:rFonts w:asciiTheme="majorHAnsi" w:eastAsiaTheme="majorEastAsia" w:hAnsiTheme="majorHAnsi" w:cstheme="majorBidi"/>
          <w:color w:val="365F91" w:themeColor="accent1" w:themeShade="BF"/>
          <w:sz w:val="32"/>
          <w:szCs w:val="32"/>
        </w:rPr>
      </w:pPr>
      <w:r w:rsidRPr="000C6550">
        <w:rPr>
          <w:rFonts w:asciiTheme="majorHAnsi" w:eastAsiaTheme="majorEastAsia" w:hAnsiTheme="majorHAnsi" w:cstheme="majorBidi"/>
          <w:color w:val="365F91" w:themeColor="accent1" w:themeShade="BF"/>
          <w:sz w:val="32"/>
          <w:szCs w:val="32"/>
        </w:rPr>
        <w:t>Sections:</w:t>
      </w:r>
    </w:p>
    <w:p w14:paraId="4E911638" w14:textId="77777777" w:rsidR="00203829" w:rsidRDefault="00203829" w:rsidP="00203829">
      <w:pPr>
        <w:pStyle w:val="ListParagraph"/>
        <w:numPr>
          <w:ilvl w:val="0"/>
          <w:numId w:val="16"/>
        </w:numPr>
        <w:spacing w:after="0" w:line="240" w:lineRule="auto"/>
        <w:rPr>
          <w:b/>
          <w:bCs/>
        </w:rPr>
      </w:pPr>
      <w:r>
        <w:rPr>
          <w:b/>
          <w:bCs/>
        </w:rPr>
        <w:t xml:space="preserve">Introduction to Challenge </w:t>
      </w:r>
    </w:p>
    <w:p w14:paraId="2F0E4BB2" w14:textId="77777777" w:rsidR="00203829" w:rsidRDefault="00203829" w:rsidP="00203829">
      <w:pPr>
        <w:pStyle w:val="ListParagraph"/>
        <w:numPr>
          <w:ilvl w:val="0"/>
          <w:numId w:val="16"/>
        </w:numPr>
        <w:spacing w:after="0" w:line="240" w:lineRule="auto"/>
        <w:rPr>
          <w:b/>
          <w:bCs/>
        </w:rPr>
      </w:pPr>
      <w:r>
        <w:rPr>
          <w:b/>
          <w:bCs/>
        </w:rPr>
        <w:t xml:space="preserve">Summary of </w:t>
      </w:r>
      <w:r w:rsidRPr="00612D4F">
        <w:rPr>
          <w:b/>
          <w:bCs/>
        </w:rPr>
        <w:t xml:space="preserve">Wavelet Based Detection, </w:t>
      </w:r>
      <w:proofErr w:type="spellStart"/>
      <w:r w:rsidRPr="00612D4F">
        <w:rPr>
          <w:b/>
          <w:bCs/>
        </w:rPr>
        <w:t>Khudhayr</w:t>
      </w:r>
      <w:proofErr w:type="spellEnd"/>
      <w:r w:rsidRPr="00612D4F">
        <w:rPr>
          <w:b/>
          <w:bCs/>
        </w:rPr>
        <w:t xml:space="preserve"> et al. 2022 </w:t>
      </w:r>
      <w:r>
        <w:rPr>
          <w:b/>
          <w:bCs/>
        </w:rPr>
        <w:t>Paper</w:t>
      </w:r>
    </w:p>
    <w:p w14:paraId="378061B5" w14:textId="7FA8374E" w:rsidR="00DB15E0" w:rsidRDefault="00DB15E0" w:rsidP="00203829">
      <w:pPr>
        <w:pStyle w:val="ListParagraph"/>
        <w:numPr>
          <w:ilvl w:val="0"/>
          <w:numId w:val="16"/>
        </w:numPr>
        <w:spacing w:after="0" w:line="240" w:lineRule="auto"/>
        <w:rPr>
          <w:b/>
          <w:bCs/>
        </w:rPr>
      </w:pPr>
      <w:r>
        <w:rPr>
          <w:b/>
          <w:bCs/>
        </w:rPr>
        <w:t>Implementation</w:t>
      </w:r>
      <w:r w:rsidR="00EA356B">
        <w:rPr>
          <w:b/>
          <w:bCs/>
        </w:rPr>
        <w:t xml:space="preserve"> of a feature set for supervised learning. </w:t>
      </w:r>
    </w:p>
    <w:p w14:paraId="527AADFA" w14:textId="77777777" w:rsidR="00203829" w:rsidRPr="005D7B16" w:rsidRDefault="00203829" w:rsidP="00203829">
      <w:pPr>
        <w:pStyle w:val="ListParagraph"/>
        <w:spacing w:after="0" w:line="240" w:lineRule="auto"/>
        <w:rPr>
          <w:b/>
          <w:bCs/>
        </w:rPr>
      </w:pPr>
    </w:p>
    <w:p w14:paraId="47712025" w14:textId="77777777" w:rsidR="00203829" w:rsidRDefault="00203829" w:rsidP="00203829">
      <w:pPr>
        <w:spacing w:after="0" w:line="240" w:lineRule="auto"/>
        <w:rPr>
          <w:b/>
          <w:bCs/>
        </w:rPr>
      </w:pPr>
    </w:p>
    <w:p w14:paraId="59EAFA7D" w14:textId="0EEB0988" w:rsidR="00203829" w:rsidRPr="00EA356B" w:rsidRDefault="00203829" w:rsidP="00203829">
      <w:pPr>
        <w:spacing w:after="0" w:line="240" w:lineRule="auto"/>
        <w:rPr>
          <w:rFonts w:asciiTheme="majorHAnsi" w:eastAsiaTheme="majorEastAsia" w:hAnsiTheme="majorHAnsi" w:cstheme="majorBidi"/>
          <w:b/>
          <w:bCs/>
          <w:color w:val="365F91" w:themeColor="accent1" w:themeShade="BF"/>
          <w:sz w:val="32"/>
          <w:szCs w:val="32"/>
        </w:rPr>
      </w:pPr>
      <w:r w:rsidRPr="00EA356B">
        <w:rPr>
          <w:rFonts w:asciiTheme="majorHAnsi" w:eastAsiaTheme="majorEastAsia" w:hAnsiTheme="majorHAnsi" w:cstheme="majorBidi"/>
          <w:b/>
          <w:bCs/>
          <w:color w:val="365F91" w:themeColor="accent1" w:themeShade="BF"/>
          <w:sz w:val="32"/>
          <w:szCs w:val="32"/>
          <w:u w:val="single"/>
        </w:rPr>
        <w:t>Section 1</w:t>
      </w:r>
      <w:proofErr w:type="gramStart"/>
      <w:r w:rsidRPr="00EA356B">
        <w:rPr>
          <w:rFonts w:asciiTheme="majorHAnsi" w:eastAsiaTheme="majorEastAsia" w:hAnsiTheme="majorHAnsi" w:cstheme="majorBidi"/>
          <w:b/>
          <w:bCs/>
          <w:color w:val="365F91" w:themeColor="accent1" w:themeShade="BF"/>
          <w:sz w:val="32"/>
          <w:szCs w:val="32"/>
          <w:u w:val="single"/>
        </w:rPr>
        <w:t xml:space="preserve">: </w:t>
      </w:r>
      <w:r w:rsidRPr="00EA356B">
        <w:rPr>
          <w:rFonts w:asciiTheme="majorHAnsi" w:eastAsiaTheme="majorEastAsia" w:hAnsiTheme="majorHAnsi" w:cstheme="majorBidi"/>
          <w:b/>
          <w:bCs/>
          <w:color w:val="365F91" w:themeColor="accent1" w:themeShade="BF"/>
          <w:sz w:val="32"/>
          <w:szCs w:val="32"/>
        </w:rPr>
        <w:t xml:space="preserve"> Time</w:t>
      </w:r>
      <w:proofErr w:type="gramEnd"/>
      <w:r w:rsidRPr="00EA356B">
        <w:rPr>
          <w:rFonts w:asciiTheme="majorHAnsi" w:eastAsiaTheme="majorEastAsia" w:hAnsiTheme="majorHAnsi" w:cstheme="majorBidi"/>
          <w:b/>
          <w:bCs/>
          <w:color w:val="365F91" w:themeColor="accent1" w:themeShade="BF"/>
          <w:sz w:val="32"/>
          <w:szCs w:val="32"/>
        </w:rPr>
        <w:t xml:space="preserve"> Series Data </w:t>
      </w:r>
      <w:proofErr w:type="gramStart"/>
      <w:r w:rsidRPr="00EA356B">
        <w:rPr>
          <w:rFonts w:asciiTheme="majorHAnsi" w:eastAsiaTheme="majorEastAsia" w:hAnsiTheme="majorHAnsi" w:cstheme="majorBidi"/>
          <w:b/>
          <w:bCs/>
          <w:color w:val="365F91" w:themeColor="accent1" w:themeShade="BF"/>
          <w:sz w:val="32"/>
          <w:szCs w:val="32"/>
        </w:rPr>
        <w:t>Science  Structural</w:t>
      </w:r>
      <w:proofErr w:type="gramEnd"/>
      <w:r w:rsidRPr="00EA356B">
        <w:rPr>
          <w:rFonts w:asciiTheme="majorHAnsi" w:eastAsiaTheme="majorEastAsia" w:hAnsiTheme="majorHAnsi" w:cstheme="majorBidi"/>
          <w:b/>
          <w:bCs/>
          <w:color w:val="365F91" w:themeColor="accent1" w:themeShade="BF"/>
          <w:sz w:val="32"/>
          <w:szCs w:val="32"/>
        </w:rPr>
        <w:t xml:space="preserve"> Break Challenge </w:t>
      </w:r>
    </w:p>
    <w:p w14:paraId="26987F74" w14:textId="77777777" w:rsidR="00203829" w:rsidRPr="00BE0D3D" w:rsidRDefault="00203829" w:rsidP="00203829">
      <w:pPr>
        <w:spacing w:after="0" w:line="240" w:lineRule="auto"/>
      </w:pPr>
      <w:r w:rsidRPr="00BE0D3D">
        <w:rPr>
          <w:rFonts w:ascii="Segoe UI Emoji" w:hAnsi="Segoe UI Emoji" w:cs="Segoe UI Emoji"/>
        </w:rPr>
        <w:t>🔗</w:t>
      </w:r>
      <w:r w:rsidRPr="00BE0D3D">
        <w:t xml:space="preserve"> Competition link: </w:t>
      </w:r>
      <w:hyperlink r:id="rId6" w:history="1">
        <w:r w:rsidRPr="00BE0D3D">
          <w:rPr>
            <w:rStyle w:val="Hyperlink"/>
          </w:rPr>
          <w:t>ADIA Lab Structural Break Challenge</w:t>
        </w:r>
      </w:hyperlink>
    </w:p>
    <w:p w14:paraId="435E4A26" w14:textId="77777777" w:rsidR="00203829" w:rsidRPr="00BE0D3D" w:rsidRDefault="00203829" w:rsidP="00203829">
      <w:pPr>
        <w:spacing w:after="0" w:line="240" w:lineRule="auto"/>
      </w:pPr>
      <w:r w:rsidRPr="00BE0D3D">
        <w:rPr>
          <w:b/>
          <w:bCs/>
        </w:rPr>
        <w:t>Objective:</w:t>
      </w:r>
      <w:r w:rsidRPr="00BE0D3D">
        <w:br/>
        <w:t>Detect whether a structural break occurred at a given boundary point in a univariate time series.</w:t>
      </w:r>
    </w:p>
    <w:p w14:paraId="134F78D0" w14:textId="77777777" w:rsidR="00203829" w:rsidRPr="00BE0D3D" w:rsidRDefault="00203829" w:rsidP="00203829">
      <w:pPr>
        <w:spacing w:after="0" w:line="240" w:lineRule="auto"/>
      </w:pPr>
      <w:r w:rsidRPr="00BE0D3D">
        <w:rPr>
          <w:b/>
          <w:bCs/>
        </w:rPr>
        <w:t>Definition of Structural Break (Summary):</w:t>
      </w:r>
    </w:p>
    <w:p w14:paraId="6ADA7157" w14:textId="77777777" w:rsidR="00203829" w:rsidRPr="00BE0D3D" w:rsidRDefault="00203829" w:rsidP="00203829">
      <w:pPr>
        <w:numPr>
          <w:ilvl w:val="0"/>
          <w:numId w:val="10"/>
        </w:numPr>
        <w:spacing w:after="0" w:line="240" w:lineRule="auto"/>
      </w:pPr>
      <w:r w:rsidRPr="00BE0D3D">
        <w:t xml:space="preserve">A structural break is a </w:t>
      </w:r>
      <w:r w:rsidRPr="00BE0D3D">
        <w:rPr>
          <w:b/>
          <w:bCs/>
        </w:rPr>
        <w:t>change in the underlying data-generating process (DGP)</w:t>
      </w:r>
      <w:r w:rsidRPr="00BE0D3D">
        <w:t xml:space="preserve"> at a specific time.</w:t>
      </w:r>
    </w:p>
    <w:p w14:paraId="593B1622" w14:textId="77777777" w:rsidR="00203829" w:rsidRPr="00BE0D3D" w:rsidRDefault="00203829" w:rsidP="00203829">
      <w:pPr>
        <w:numPr>
          <w:ilvl w:val="0"/>
          <w:numId w:val="10"/>
        </w:numPr>
        <w:spacing w:after="0" w:line="240" w:lineRule="auto"/>
      </w:pPr>
      <w:r w:rsidRPr="00BE0D3D">
        <w:t>Can manifest as changes in parameters (e.g., mean, variance, volatility), functional form, or regime transitions.</w:t>
      </w:r>
    </w:p>
    <w:p w14:paraId="4ACCF62F" w14:textId="77777777" w:rsidR="00203829" w:rsidRPr="00BE0D3D" w:rsidRDefault="00203829" w:rsidP="00203829">
      <w:pPr>
        <w:numPr>
          <w:ilvl w:val="0"/>
          <w:numId w:val="10"/>
        </w:numPr>
        <w:spacing w:after="0" w:line="240" w:lineRule="auto"/>
      </w:pPr>
      <w:r w:rsidRPr="00BE0D3D">
        <w:t>Breaks may be abrupt or gradual.</w:t>
      </w:r>
    </w:p>
    <w:p w14:paraId="340D4F21" w14:textId="77777777" w:rsidR="00203829" w:rsidRPr="00BE0D3D" w:rsidRDefault="00203829" w:rsidP="00203829">
      <w:pPr>
        <w:numPr>
          <w:ilvl w:val="0"/>
          <w:numId w:val="10"/>
        </w:numPr>
        <w:spacing w:after="0" w:line="240" w:lineRule="auto"/>
      </w:pPr>
      <w:r w:rsidRPr="00BE0D3D">
        <w:t>No break means the process parameters remain stable across the boundary.</w:t>
      </w:r>
    </w:p>
    <w:p w14:paraId="7DA16799" w14:textId="77777777" w:rsidR="00203829" w:rsidRPr="00BE0D3D" w:rsidRDefault="00203829" w:rsidP="00203829">
      <w:pPr>
        <w:spacing w:after="0" w:line="240" w:lineRule="auto"/>
      </w:pPr>
      <w:r w:rsidRPr="00BE0D3D">
        <w:rPr>
          <w:b/>
          <w:bCs/>
        </w:rPr>
        <w:t>Setup:</w:t>
      </w:r>
    </w:p>
    <w:p w14:paraId="341044C8" w14:textId="77777777" w:rsidR="00203829" w:rsidRPr="00BE0D3D" w:rsidRDefault="00203829" w:rsidP="00203829">
      <w:pPr>
        <w:numPr>
          <w:ilvl w:val="0"/>
          <w:numId w:val="11"/>
        </w:numPr>
        <w:spacing w:after="0" w:line="240" w:lineRule="auto"/>
      </w:pPr>
      <w:r w:rsidRPr="00BE0D3D">
        <w:t>Each time series is split into two candidate periods:</w:t>
      </w:r>
    </w:p>
    <w:p w14:paraId="6F2B6B38" w14:textId="77777777" w:rsidR="00203829" w:rsidRPr="00BE0D3D" w:rsidRDefault="00203829" w:rsidP="00203829">
      <w:pPr>
        <w:numPr>
          <w:ilvl w:val="1"/>
          <w:numId w:val="11"/>
        </w:numPr>
        <w:spacing w:after="0" w:line="240" w:lineRule="auto"/>
      </w:pPr>
      <w:r w:rsidRPr="00BE0D3D">
        <w:rPr>
          <w:i/>
          <w:iCs/>
        </w:rPr>
        <w:t>Period 0</w:t>
      </w:r>
      <w:r w:rsidRPr="00BE0D3D">
        <w:t>: before the boundary</w:t>
      </w:r>
    </w:p>
    <w:p w14:paraId="6FBD36E1" w14:textId="77777777" w:rsidR="00203829" w:rsidRPr="00BE0D3D" w:rsidRDefault="00203829" w:rsidP="00203829">
      <w:pPr>
        <w:numPr>
          <w:ilvl w:val="1"/>
          <w:numId w:val="11"/>
        </w:numPr>
        <w:spacing w:after="0" w:line="240" w:lineRule="auto"/>
      </w:pPr>
      <w:r w:rsidRPr="00BE0D3D">
        <w:rPr>
          <w:i/>
          <w:iCs/>
        </w:rPr>
        <w:t>Period 1</w:t>
      </w:r>
      <w:r w:rsidRPr="00BE0D3D">
        <w:t>: after the boundary</w:t>
      </w:r>
    </w:p>
    <w:p w14:paraId="48EF5989" w14:textId="77777777" w:rsidR="00203829" w:rsidRPr="00BE0D3D" w:rsidRDefault="00203829" w:rsidP="00203829">
      <w:pPr>
        <w:numPr>
          <w:ilvl w:val="0"/>
          <w:numId w:val="11"/>
        </w:numPr>
        <w:spacing w:after="0" w:line="240" w:lineRule="auto"/>
      </w:pPr>
      <w:r w:rsidRPr="00BE0D3D">
        <w:t>Not every boundary represents a true break — some are false splits.</w:t>
      </w:r>
    </w:p>
    <w:p w14:paraId="214ACA18" w14:textId="77777777" w:rsidR="00203829" w:rsidRPr="00BE0D3D" w:rsidRDefault="00203829" w:rsidP="00203829">
      <w:pPr>
        <w:numPr>
          <w:ilvl w:val="0"/>
          <w:numId w:val="11"/>
        </w:numPr>
        <w:spacing w:after="0" w:line="240" w:lineRule="auto"/>
      </w:pPr>
      <w:r w:rsidRPr="00BE0D3D">
        <w:t xml:space="preserve">Task: assign a score </w:t>
      </w:r>
      <w:r w:rsidRPr="00BE0D3D">
        <w:rPr>
          <w:rFonts w:ascii="Cambria Math" w:hAnsi="Cambria Math" w:cs="Cambria Math"/>
        </w:rPr>
        <w:t>∈</w:t>
      </w:r>
      <w:r w:rsidRPr="00BE0D3D">
        <w:t xml:space="preserve"> [0,1] indicating likelihood of a break.</w:t>
      </w:r>
    </w:p>
    <w:p w14:paraId="4D37AEB8" w14:textId="77777777" w:rsidR="00203829" w:rsidRPr="00BE0D3D" w:rsidRDefault="00203829" w:rsidP="00203829">
      <w:pPr>
        <w:numPr>
          <w:ilvl w:val="0"/>
          <w:numId w:val="11"/>
        </w:numPr>
        <w:spacing w:after="0" w:line="240" w:lineRule="auto"/>
      </w:pPr>
      <w:r w:rsidRPr="00BE0D3D">
        <w:t>Evaluation: ROC AUC.</w:t>
      </w:r>
    </w:p>
    <w:p w14:paraId="6C36A4EE" w14:textId="77777777" w:rsidR="00203829" w:rsidRPr="00BE0D3D" w:rsidRDefault="00203829" w:rsidP="00203829">
      <w:pPr>
        <w:spacing w:after="0" w:line="240" w:lineRule="auto"/>
      </w:pPr>
      <w:r w:rsidRPr="00BE0D3D">
        <w:rPr>
          <w:b/>
          <w:bCs/>
        </w:rPr>
        <w:t>Training Data:</w:t>
      </w:r>
    </w:p>
    <w:p w14:paraId="0762215F" w14:textId="77777777" w:rsidR="00203829" w:rsidRPr="00BE0D3D" w:rsidRDefault="00203829" w:rsidP="00203829">
      <w:pPr>
        <w:numPr>
          <w:ilvl w:val="0"/>
          <w:numId w:val="12"/>
        </w:numPr>
        <w:spacing w:after="0" w:line="240" w:lineRule="auto"/>
      </w:pPr>
      <w:proofErr w:type="spellStart"/>
      <w:r w:rsidRPr="00BE0D3D">
        <w:t>X_train</w:t>
      </w:r>
      <w:proofErr w:type="spellEnd"/>
      <w:r w:rsidRPr="00BE0D3D">
        <w:t xml:space="preserve">: </w:t>
      </w:r>
      <w:proofErr w:type="spellStart"/>
      <w:r w:rsidRPr="00BE0D3D">
        <w:t>MultiIndex</w:t>
      </w:r>
      <w:proofErr w:type="spellEnd"/>
      <w:r w:rsidRPr="00BE0D3D">
        <w:t xml:space="preserve"> </w:t>
      </w:r>
      <w:proofErr w:type="spellStart"/>
      <w:r w:rsidRPr="00BE0D3D">
        <w:t>DataFrame</w:t>
      </w:r>
      <w:proofErr w:type="spellEnd"/>
      <w:r w:rsidRPr="00BE0D3D">
        <w:t xml:space="preserve"> (id, time) with columns:</w:t>
      </w:r>
    </w:p>
    <w:p w14:paraId="5AA6E3FF" w14:textId="77777777" w:rsidR="00203829" w:rsidRPr="00BE0D3D" w:rsidRDefault="00203829" w:rsidP="00203829">
      <w:pPr>
        <w:numPr>
          <w:ilvl w:val="1"/>
          <w:numId w:val="12"/>
        </w:numPr>
        <w:spacing w:after="0" w:line="240" w:lineRule="auto"/>
      </w:pPr>
      <w:r w:rsidRPr="00BE0D3D">
        <w:t>value (float): observed time series value</w:t>
      </w:r>
    </w:p>
    <w:p w14:paraId="4F85871A" w14:textId="77777777" w:rsidR="00203829" w:rsidRPr="00BE0D3D" w:rsidRDefault="00203829" w:rsidP="00203829">
      <w:pPr>
        <w:numPr>
          <w:ilvl w:val="1"/>
          <w:numId w:val="12"/>
        </w:numPr>
        <w:spacing w:after="0" w:line="240" w:lineRule="auto"/>
      </w:pPr>
      <w:r w:rsidRPr="00BE0D3D">
        <w:t>period (0/1): before vs. after the boundary</w:t>
      </w:r>
    </w:p>
    <w:p w14:paraId="509CC5A3" w14:textId="77777777" w:rsidR="00203829" w:rsidRPr="00BE0D3D" w:rsidRDefault="00203829" w:rsidP="00203829">
      <w:pPr>
        <w:numPr>
          <w:ilvl w:val="0"/>
          <w:numId w:val="12"/>
        </w:numPr>
        <w:spacing w:after="0" w:line="240" w:lineRule="auto"/>
      </w:pPr>
      <w:proofErr w:type="spellStart"/>
      <w:r w:rsidRPr="00BE0D3D">
        <w:t>y_train</w:t>
      </w:r>
      <w:proofErr w:type="spellEnd"/>
      <w:r w:rsidRPr="00BE0D3D">
        <w:t>: Series indexed by id, Boolean values:</w:t>
      </w:r>
    </w:p>
    <w:p w14:paraId="2956EC36" w14:textId="77777777" w:rsidR="00203829" w:rsidRPr="00BE0D3D" w:rsidRDefault="00203829" w:rsidP="00203829">
      <w:pPr>
        <w:numPr>
          <w:ilvl w:val="1"/>
          <w:numId w:val="12"/>
        </w:numPr>
        <w:spacing w:after="0" w:line="240" w:lineRule="auto"/>
      </w:pPr>
      <w:r w:rsidRPr="00BE0D3D">
        <w:t>True = genuine structural break</w:t>
      </w:r>
    </w:p>
    <w:p w14:paraId="06B09FF9" w14:textId="77777777" w:rsidR="00203829" w:rsidRPr="00BE0D3D" w:rsidRDefault="00203829" w:rsidP="00203829">
      <w:pPr>
        <w:numPr>
          <w:ilvl w:val="1"/>
          <w:numId w:val="12"/>
        </w:numPr>
        <w:spacing w:after="0" w:line="240" w:lineRule="auto"/>
      </w:pPr>
      <w:r w:rsidRPr="00BE0D3D">
        <w:t>False = no break</w:t>
      </w:r>
    </w:p>
    <w:p w14:paraId="40F5CA74" w14:textId="77777777" w:rsidR="00203829" w:rsidRPr="00BE0D3D" w:rsidRDefault="00203829" w:rsidP="00203829">
      <w:pPr>
        <w:numPr>
          <w:ilvl w:val="0"/>
          <w:numId w:val="12"/>
        </w:numPr>
        <w:spacing w:after="0" w:line="240" w:lineRule="auto"/>
      </w:pPr>
      <w:r w:rsidRPr="00BE0D3D">
        <w:t>Distribution: ~30% True, ~70% False.</w:t>
      </w:r>
    </w:p>
    <w:p w14:paraId="3064AA6B" w14:textId="77777777" w:rsidR="00203829" w:rsidRPr="00BE0D3D" w:rsidRDefault="00203829" w:rsidP="00203829">
      <w:pPr>
        <w:spacing w:after="0" w:line="240" w:lineRule="auto"/>
      </w:pPr>
      <w:r w:rsidRPr="00BE0D3D">
        <w:rPr>
          <w:b/>
          <w:bCs/>
        </w:rPr>
        <w:t>Test Data:</w:t>
      </w:r>
    </w:p>
    <w:p w14:paraId="20EAA264" w14:textId="77777777" w:rsidR="00203829" w:rsidRPr="00BE0D3D" w:rsidRDefault="00203829" w:rsidP="00203829">
      <w:pPr>
        <w:numPr>
          <w:ilvl w:val="0"/>
          <w:numId w:val="13"/>
        </w:numPr>
        <w:spacing w:after="0" w:line="240" w:lineRule="auto"/>
      </w:pPr>
      <w:r w:rsidRPr="00BE0D3D">
        <w:t xml:space="preserve">Same structure as </w:t>
      </w:r>
      <w:proofErr w:type="spellStart"/>
      <w:r w:rsidRPr="00BE0D3D">
        <w:t>X_train</w:t>
      </w:r>
      <w:proofErr w:type="spellEnd"/>
      <w:r w:rsidRPr="00BE0D3D">
        <w:t>, but labels are hidden.</w:t>
      </w:r>
    </w:p>
    <w:p w14:paraId="64648FCC" w14:textId="77777777" w:rsidR="00203829" w:rsidRPr="00BE0D3D" w:rsidRDefault="00203829" w:rsidP="00203829">
      <w:pPr>
        <w:numPr>
          <w:ilvl w:val="0"/>
          <w:numId w:val="13"/>
        </w:numPr>
        <w:spacing w:after="0" w:line="240" w:lineRule="auto"/>
      </w:pPr>
      <w:r w:rsidRPr="00BE0D3D">
        <w:t xml:space="preserve">Submission: Python code with </w:t>
      </w:r>
      <w:proofErr w:type="gramStart"/>
      <w:r w:rsidRPr="00BE0D3D">
        <w:t>train(</w:t>
      </w:r>
      <w:proofErr w:type="gramEnd"/>
      <w:r w:rsidRPr="00BE0D3D">
        <w:t xml:space="preserve">) and </w:t>
      </w:r>
      <w:proofErr w:type="gramStart"/>
      <w:r w:rsidRPr="00BE0D3D">
        <w:t>infer(</w:t>
      </w:r>
      <w:proofErr w:type="gramEnd"/>
      <w:r w:rsidRPr="00BE0D3D">
        <w:t>) functions, returning one prediction per id.</w:t>
      </w:r>
    </w:p>
    <w:p w14:paraId="00ED6B2A" w14:textId="77777777" w:rsidR="00203829" w:rsidRPr="00BE0D3D" w:rsidRDefault="00203829" w:rsidP="00203829">
      <w:pPr>
        <w:spacing w:after="0" w:line="240" w:lineRule="auto"/>
      </w:pPr>
      <w:r w:rsidRPr="00BE0D3D">
        <w:rPr>
          <w:b/>
          <w:bCs/>
        </w:rPr>
        <w:t>Dataset Description (Summary):</w:t>
      </w:r>
    </w:p>
    <w:p w14:paraId="2F34ECDF" w14:textId="77777777" w:rsidR="00203829" w:rsidRPr="00BE0D3D" w:rsidRDefault="00203829" w:rsidP="00203829">
      <w:pPr>
        <w:numPr>
          <w:ilvl w:val="0"/>
          <w:numId w:val="14"/>
        </w:numPr>
        <w:spacing w:after="0" w:line="240" w:lineRule="auto"/>
      </w:pPr>
      <w:r w:rsidRPr="00BE0D3D">
        <w:t>Tens of thousands of synthetic univariate time series, each ~1,000–5,000 values.</w:t>
      </w:r>
    </w:p>
    <w:p w14:paraId="1C6FECD9" w14:textId="77777777" w:rsidR="00203829" w:rsidRPr="00BE0D3D" w:rsidRDefault="00203829" w:rsidP="00203829">
      <w:pPr>
        <w:numPr>
          <w:ilvl w:val="0"/>
          <w:numId w:val="14"/>
        </w:numPr>
        <w:spacing w:after="0" w:line="240" w:lineRule="auto"/>
      </w:pPr>
      <w:r w:rsidRPr="00BE0D3D">
        <w:t>Each series has a designated boundary point and label (True/False) indicating break or no break.</w:t>
      </w:r>
    </w:p>
    <w:p w14:paraId="0CDE0AE7" w14:textId="77777777" w:rsidR="00203829" w:rsidRPr="00BE0D3D" w:rsidRDefault="00203829" w:rsidP="00203829">
      <w:pPr>
        <w:numPr>
          <w:ilvl w:val="0"/>
          <w:numId w:val="14"/>
        </w:numPr>
        <w:spacing w:after="0" w:line="240" w:lineRule="auto"/>
      </w:pPr>
      <w:r w:rsidRPr="00BE0D3D">
        <w:t xml:space="preserve">Series simulate scenarios from </w:t>
      </w:r>
      <w:r w:rsidRPr="00BE0D3D">
        <w:rPr>
          <w:b/>
          <w:bCs/>
        </w:rPr>
        <w:t>finance, climate, industry, biomedical signals</w:t>
      </w:r>
      <w:r w:rsidRPr="00BE0D3D">
        <w:t>, with varying detection difficulty.</w:t>
      </w:r>
    </w:p>
    <w:p w14:paraId="3D54F561" w14:textId="77777777" w:rsidR="00203829" w:rsidRPr="00BE0D3D" w:rsidRDefault="00203829" w:rsidP="00203829">
      <w:pPr>
        <w:numPr>
          <w:ilvl w:val="0"/>
          <w:numId w:val="14"/>
        </w:numPr>
        <w:spacing w:after="0" w:line="240" w:lineRule="auto"/>
      </w:pPr>
      <w:r w:rsidRPr="00BE0D3D">
        <w:t xml:space="preserve">Goal: </w:t>
      </w:r>
      <w:proofErr w:type="gramStart"/>
      <w:r w:rsidRPr="00BE0D3D">
        <w:t>algorithms</w:t>
      </w:r>
      <w:proofErr w:type="gramEnd"/>
      <w:r w:rsidRPr="00BE0D3D">
        <w:t xml:space="preserve"> must </w:t>
      </w:r>
      <w:r w:rsidRPr="00BE0D3D">
        <w:rPr>
          <w:b/>
          <w:bCs/>
        </w:rPr>
        <w:t>generalize across diverse scenarios</w:t>
      </w:r>
      <w:r w:rsidRPr="00BE0D3D">
        <w:t xml:space="preserve"> and detect breaks in unseen data.</w:t>
      </w:r>
    </w:p>
    <w:p w14:paraId="7F5667EF" w14:textId="77777777" w:rsidR="00203829" w:rsidRPr="00BE0D3D" w:rsidRDefault="00203829" w:rsidP="00203829">
      <w:pPr>
        <w:spacing w:after="0" w:line="240" w:lineRule="auto"/>
      </w:pPr>
      <w:r w:rsidRPr="00BE0D3D">
        <w:rPr>
          <w:b/>
          <w:bCs/>
        </w:rPr>
        <w:t>Methodology Suggestions (Summary):</w:t>
      </w:r>
    </w:p>
    <w:p w14:paraId="30DE2E51" w14:textId="77777777" w:rsidR="00203829" w:rsidRPr="00BE0D3D" w:rsidRDefault="00203829" w:rsidP="00203829">
      <w:pPr>
        <w:numPr>
          <w:ilvl w:val="0"/>
          <w:numId w:val="15"/>
        </w:numPr>
        <w:spacing w:after="0" w:line="240" w:lineRule="auto"/>
      </w:pPr>
      <w:r w:rsidRPr="00BE0D3D">
        <w:lastRenderedPageBreak/>
        <w:t xml:space="preserve">Approaches </w:t>
      </w:r>
      <w:proofErr w:type="gramStart"/>
      <w:r w:rsidRPr="00BE0D3D">
        <w:t>include:</w:t>
      </w:r>
      <w:proofErr w:type="gramEnd"/>
      <w:r w:rsidRPr="00BE0D3D">
        <w:t xml:space="preserve"> change-point detection, distribution comparison tests, anomaly detection, supervised ML, or deep learning.</w:t>
      </w:r>
    </w:p>
    <w:p w14:paraId="56A3A1E1" w14:textId="77777777" w:rsidR="00203829" w:rsidRPr="00BE0D3D" w:rsidRDefault="00203829" w:rsidP="00203829">
      <w:pPr>
        <w:numPr>
          <w:ilvl w:val="0"/>
          <w:numId w:val="15"/>
        </w:numPr>
        <w:spacing w:after="0" w:line="240" w:lineRule="auto"/>
      </w:pPr>
      <w:r w:rsidRPr="00BE0D3D">
        <w:t>Useful strategies: statistical tests before/after the boundary, feature extraction from both parts, time series modeling, automated deep feature learning.</w:t>
      </w:r>
    </w:p>
    <w:p w14:paraId="5E862761" w14:textId="77777777" w:rsidR="00203829" w:rsidRPr="00BE0D3D" w:rsidRDefault="00203829" w:rsidP="00203829">
      <w:pPr>
        <w:numPr>
          <w:ilvl w:val="0"/>
          <w:numId w:val="15"/>
        </w:numPr>
        <w:spacing w:after="0" w:line="240" w:lineRule="auto"/>
      </w:pPr>
      <w:r w:rsidRPr="00BE0D3D">
        <w:t>Careful preprocessing is key for robustness.</w:t>
      </w:r>
    </w:p>
    <w:p w14:paraId="5BA18AA1" w14:textId="77777777" w:rsidR="00203829" w:rsidRPr="00BE0D3D" w:rsidRDefault="00203829" w:rsidP="00203829">
      <w:pPr>
        <w:numPr>
          <w:ilvl w:val="0"/>
          <w:numId w:val="15"/>
        </w:numPr>
        <w:spacing w:after="0" w:line="240" w:lineRule="auto"/>
      </w:pPr>
      <w:r w:rsidRPr="00BE0D3D">
        <w:t>Aim: build reliable, generalizable detection models.</w:t>
      </w:r>
    </w:p>
    <w:p w14:paraId="5F502CE3" w14:textId="77777777" w:rsidR="00203829" w:rsidRPr="00BE0D3D" w:rsidRDefault="00000000" w:rsidP="00203829">
      <w:pPr>
        <w:spacing w:after="0" w:line="240" w:lineRule="auto"/>
      </w:pPr>
      <w:r>
        <w:pict w14:anchorId="76129CEA">
          <v:rect id="_x0000_i1025" style="width:0;height:1.5pt" o:hralign="center" o:hrstd="t" o:hr="t" fillcolor="#a0a0a0" stroked="f"/>
        </w:pict>
      </w:r>
    </w:p>
    <w:p w14:paraId="21D6D79C" w14:textId="77777777" w:rsidR="00203829" w:rsidRPr="00BE0D3D" w:rsidRDefault="00203829" w:rsidP="00203829">
      <w:pPr>
        <w:spacing w:after="0" w:line="240" w:lineRule="auto"/>
        <w:rPr>
          <w:b/>
          <w:bCs/>
        </w:rPr>
      </w:pPr>
      <w:r w:rsidRPr="00BE0D3D">
        <w:rPr>
          <w:rFonts w:ascii="Segoe UI Emoji" w:hAnsi="Segoe UI Emoji" w:cs="Segoe UI Emoji"/>
          <w:b/>
          <w:bCs/>
        </w:rPr>
        <w:t>📊</w:t>
      </w:r>
      <w:r w:rsidRPr="00BE0D3D">
        <w:rPr>
          <w:b/>
          <w:bCs/>
        </w:rPr>
        <w:t xml:space="preserve"> Dataset Schema Diagram</w:t>
      </w:r>
    </w:p>
    <w:p w14:paraId="4A1A38AA" w14:textId="77777777" w:rsidR="00203829" w:rsidRPr="00BE0D3D" w:rsidRDefault="00203829" w:rsidP="00203829">
      <w:pPr>
        <w:spacing w:after="0" w:line="240" w:lineRule="auto"/>
      </w:pPr>
      <w:proofErr w:type="spellStart"/>
      <w:r w:rsidRPr="00BE0D3D">
        <w:rPr>
          <w:b/>
          <w:bCs/>
        </w:rPr>
        <w:t>X_train</w:t>
      </w:r>
      <w:proofErr w:type="spellEnd"/>
      <w:r w:rsidRPr="00BE0D3D">
        <w:rPr>
          <w:b/>
          <w:bCs/>
        </w:rPr>
        <w:t xml:space="preserve"> (</w:t>
      </w:r>
      <w:proofErr w:type="spellStart"/>
      <w:r w:rsidRPr="00BE0D3D">
        <w:rPr>
          <w:b/>
          <w:bCs/>
        </w:rPr>
        <w:t>DataFrame</w:t>
      </w:r>
      <w:proofErr w:type="spellEnd"/>
      <w:r w:rsidRPr="00BE0D3D">
        <w:rPr>
          <w:b/>
          <w:bCs/>
        </w:rPr>
        <w:t xml:space="preserve"> with </w:t>
      </w:r>
      <w:proofErr w:type="spellStart"/>
      <w:r w:rsidRPr="00BE0D3D">
        <w:rPr>
          <w:b/>
          <w:bCs/>
        </w:rPr>
        <w:t>MultiIndex</w:t>
      </w:r>
      <w:proofErr w:type="spellEnd"/>
      <w:r w:rsidRPr="00BE0D3D">
        <w:rPr>
          <w:b/>
          <w:bCs/>
        </w:rPr>
        <w:t>)</w:t>
      </w:r>
    </w:p>
    <w:p w14:paraId="6AFCA60D" w14:textId="77777777" w:rsidR="00203829" w:rsidRPr="00BE0D3D" w:rsidRDefault="00203829" w:rsidP="00203829">
      <w:pPr>
        <w:spacing w:after="0" w:line="240" w:lineRule="auto"/>
      </w:pPr>
      <w:r w:rsidRPr="00BE0D3D">
        <w:t>Index: [id, time]</w:t>
      </w:r>
    </w:p>
    <w:p w14:paraId="797B27D2" w14:textId="77777777" w:rsidR="00203829" w:rsidRPr="00BE0D3D" w:rsidRDefault="00203829" w:rsidP="00203829">
      <w:pPr>
        <w:spacing w:after="0" w:line="240" w:lineRule="auto"/>
      </w:pPr>
      <w:r w:rsidRPr="00BE0D3D">
        <w:t>Columns:</w:t>
      </w:r>
    </w:p>
    <w:p w14:paraId="04B3A119" w14:textId="77777777" w:rsidR="00203829" w:rsidRPr="00BE0D3D" w:rsidRDefault="00203829" w:rsidP="00203829">
      <w:pPr>
        <w:spacing w:after="0" w:line="240" w:lineRule="auto"/>
      </w:pPr>
      <w:r w:rsidRPr="00BE0D3D">
        <w:t>- value</w:t>
      </w:r>
      <w:proofErr w:type="gramStart"/>
      <w:r w:rsidRPr="00BE0D3D">
        <w:t xml:space="preserve">   (</w:t>
      </w:r>
      <w:proofErr w:type="gramEnd"/>
      <w:r w:rsidRPr="00BE0D3D">
        <w:t>float)</w:t>
      </w:r>
    </w:p>
    <w:p w14:paraId="7A37EEA8" w14:textId="77777777" w:rsidR="00203829" w:rsidRPr="00BE0D3D" w:rsidRDefault="00203829" w:rsidP="00203829">
      <w:pPr>
        <w:spacing w:after="0" w:line="240" w:lineRule="auto"/>
      </w:pPr>
      <w:r w:rsidRPr="00BE0D3D">
        <w:t xml:space="preserve">- </w:t>
      </w:r>
      <w:proofErr w:type="gramStart"/>
      <w:r w:rsidRPr="00BE0D3D">
        <w:t>period  (int: {0,1})</w:t>
      </w:r>
      <w:proofErr w:type="gramEnd"/>
    </w:p>
    <w:p w14:paraId="4ECB942C" w14:textId="77777777" w:rsidR="00203829" w:rsidRPr="00BE0D3D" w:rsidRDefault="00203829" w:rsidP="00203829">
      <w:pPr>
        <w:spacing w:after="0" w:line="240" w:lineRule="auto"/>
      </w:pPr>
      <w:r w:rsidRPr="00BE0D3D">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48"/>
        <w:gridCol w:w="958"/>
        <w:gridCol w:w="751"/>
      </w:tblGrid>
      <w:tr w:rsidR="00203829" w:rsidRPr="00BE0D3D" w14:paraId="1C10FDC0" w14:textId="77777777" w:rsidTr="00B21F0C">
        <w:trPr>
          <w:tblHeader/>
          <w:tblCellSpacing w:w="15" w:type="dxa"/>
        </w:trPr>
        <w:tc>
          <w:tcPr>
            <w:tcW w:w="0" w:type="auto"/>
            <w:vAlign w:val="center"/>
            <w:hideMark/>
          </w:tcPr>
          <w:p w14:paraId="7300409C" w14:textId="77777777" w:rsidR="00203829" w:rsidRPr="00BE0D3D" w:rsidRDefault="00203829" w:rsidP="00B21F0C">
            <w:pPr>
              <w:spacing w:after="0" w:line="240" w:lineRule="auto"/>
              <w:rPr>
                <w:b/>
                <w:bCs/>
              </w:rPr>
            </w:pPr>
            <w:r w:rsidRPr="00BE0D3D">
              <w:rPr>
                <w:b/>
                <w:bCs/>
              </w:rPr>
              <w:t>id</w:t>
            </w:r>
          </w:p>
        </w:tc>
        <w:tc>
          <w:tcPr>
            <w:tcW w:w="0" w:type="auto"/>
            <w:vAlign w:val="center"/>
            <w:hideMark/>
          </w:tcPr>
          <w:p w14:paraId="6BBB9EB3" w14:textId="77777777" w:rsidR="00203829" w:rsidRPr="00BE0D3D" w:rsidRDefault="00203829" w:rsidP="00B21F0C">
            <w:pPr>
              <w:spacing w:after="0" w:line="240" w:lineRule="auto"/>
              <w:rPr>
                <w:b/>
                <w:bCs/>
              </w:rPr>
            </w:pPr>
            <w:r w:rsidRPr="00BE0D3D">
              <w:rPr>
                <w:b/>
                <w:bCs/>
              </w:rPr>
              <w:t>time</w:t>
            </w:r>
          </w:p>
        </w:tc>
        <w:tc>
          <w:tcPr>
            <w:tcW w:w="0" w:type="auto"/>
            <w:vAlign w:val="center"/>
            <w:hideMark/>
          </w:tcPr>
          <w:p w14:paraId="17C426F3" w14:textId="77777777" w:rsidR="00203829" w:rsidRPr="00BE0D3D" w:rsidRDefault="00203829" w:rsidP="00B21F0C">
            <w:pPr>
              <w:spacing w:after="0" w:line="240" w:lineRule="auto"/>
              <w:rPr>
                <w:b/>
                <w:bCs/>
              </w:rPr>
            </w:pPr>
            <w:r w:rsidRPr="00BE0D3D">
              <w:rPr>
                <w:b/>
                <w:bCs/>
              </w:rPr>
              <w:t>value</w:t>
            </w:r>
          </w:p>
        </w:tc>
        <w:tc>
          <w:tcPr>
            <w:tcW w:w="0" w:type="auto"/>
            <w:vAlign w:val="center"/>
            <w:hideMark/>
          </w:tcPr>
          <w:p w14:paraId="5B16FDBC" w14:textId="77777777" w:rsidR="00203829" w:rsidRPr="00BE0D3D" w:rsidRDefault="00203829" w:rsidP="00B21F0C">
            <w:pPr>
              <w:spacing w:after="0" w:line="240" w:lineRule="auto"/>
              <w:rPr>
                <w:b/>
                <w:bCs/>
              </w:rPr>
            </w:pPr>
            <w:r w:rsidRPr="00BE0D3D">
              <w:rPr>
                <w:b/>
                <w:bCs/>
              </w:rPr>
              <w:t>period</w:t>
            </w:r>
          </w:p>
        </w:tc>
      </w:tr>
      <w:tr w:rsidR="00203829" w:rsidRPr="00BE0D3D" w14:paraId="5B58E308" w14:textId="77777777" w:rsidTr="00B21F0C">
        <w:trPr>
          <w:tblCellSpacing w:w="15" w:type="dxa"/>
        </w:trPr>
        <w:tc>
          <w:tcPr>
            <w:tcW w:w="0" w:type="auto"/>
            <w:vAlign w:val="center"/>
            <w:hideMark/>
          </w:tcPr>
          <w:p w14:paraId="52E36A2B" w14:textId="77777777" w:rsidR="00203829" w:rsidRPr="00BE0D3D" w:rsidRDefault="00203829" w:rsidP="00B21F0C">
            <w:pPr>
              <w:spacing w:after="0" w:line="240" w:lineRule="auto"/>
            </w:pPr>
            <w:r w:rsidRPr="00BE0D3D">
              <w:t>0</w:t>
            </w:r>
          </w:p>
        </w:tc>
        <w:tc>
          <w:tcPr>
            <w:tcW w:w="0" w:type="auto"/>
            <w:vAlign w:val="center"/>
            <w:hideMark/>
          </w:tcPr>
          <w:p w14:paraId="796CCF08" w14:textId="77777777" w:rsidR="00203829" w:rsidRPr="00BE0D3D" w:rsidRDefault="00203829" w:rsidP="00B21F0C">
            <w:pPr>
              <w:spacing w:after="0" w:line="240" w:lineRule="auto"/>
            </w:pPr>
            <w:r w:rsidRPr="00BE0D3D">
              <w:t>0</w:t>
            </w:r>
          </w:p>
        </w:tc>
        <w:tc>
          <w:tcPr>
            <w:tcW w:w="0" w:type="auto"/>
            <w:vAlign w:val="center"/>
            <w:hideMark/>
          </w:tcPr>
          <w:p w14:paraId="5E4F56D2" w14:textId="77777777" w:rsidR="00203829" w:rsidRPr="00BE0D3D" w:rsidRDefault="00203829" w:rsidP="00B21F0C">
            <w:pPr>
              <w:spacing w:after="0" w:line="240" w:lineRule="auto"/>
            </w:pPr>
            <w:r w:rsidRPr="00BE0D3D">
              <w:t>0.001858</w:t>
            </w:r>
          </w:p>
        </w:tc>
        <w:tc>
          <w:tcPr>
            <w:tcW w:w="0" w:type="auto"/>
            <w:vAlign w:val="center"/>
            <w:hideMark/>
          </w:tcPr>
          <w:p w14:paraId="24C2AC4E" w14:textId="77777777" w:rsidR="00203829" w:rsidRPr="00BE0D3D" w:rsidRDefault="00203829" w:rsidP="00B21F0C">
            <w:pPr>
              <w:spacing w:after="0" w:line="240" w:lineRule="auto"/>
            </w:pPr>
            <w:r w:rsidRPr="00BE0D3D">
              <w:t>0</w:t>
            </w:r>
          </w:p>
        </w:tc>
      </w:tr>
      <w:tr w:rsidR="00203829" w:rsidRPr="00BE0D3D" w14:paraId="4B8D258B" w14:textId="77777777" w:rsidTr="00B21F0C">
        <w:trPr>
          <w:tblCellSpacing w:w="15" w:type="dxa"/>
        </w:trPr>
        <w:tc>
          <w:tcPr>
            <w:tcW w:w="0" w:type="auto"/>
            <w:vAlign w:val="center"/>
            <w:hideMark/>
          </w:tcPr>
          <w:p w14:paraId="7C0A9AAC" w14:textId="77777777" w:rsidR="00203829" w:rsidRPr="00BE0D3D" w:rsidRDefault="00203829" w:rsidP="00B21F0C">
            <w:pPr>
              <w:spacing w:after="0" w:line="240" w:lineRule="auto"/>
            </w:pPr>
            <w:r w:rsidRPr="00BE0D3D">
              <w:t>0</w:t>
            </w:r>
          </w:p>
        </w:tc>
        <w:tc>
          <w:tcPr>
            <w:tcW w:w="0" w:type="auto"/>
            <w:vAlign w:val="center"/>
            <w:hideMark/>
          </w:tcPr>
          <w:p w14:paraId="3DDCA07C" w14:textId="77777777" w:rsidR="00203829" w:rsidRPr="00BE0D3D" w:rsidRDefault="00203829" w:rsidP="00B21F0C">
            <w:pPr>
              <w:spacing w:after="0" w:line="240" w:lineRule="auto"/>
            </w:pPr>
            <w:r w:rsidRPr="00BE0D3D">
              <w:t>1</w:t>
            </w:r>
          </w:p>
        </w:tc>
        <w:tc>
          <w:tcPr>
            <w:tcW w:w="0" w:type="auto"/>
            <w:vAlign w:val="center"/>
            <w:hideMark/>
          </w:tcPr>
          <w:p w14:paraId="54059361" w14:textId="77777777" w:rsidR="00203829" w:rsidRPr="00BE0D3D" w:rsidRDefault="00203829" w:rsidP="00B21F0C">
            <w:pPr>
              <w:spacing w:after="0" w:line="240" w:lineRule="auto"/>
            </w:pPr>
            <w:r w:rsidRPr="00BE0D3D">
              <w:t>-0.00166</w:t>
            </w:r>
          </w:p>
        </w:tc>
        <w:tc>
          <w:tcPr>
            <w:tcW w:w="0" w:type="auto"/>
            <w:vAlign w:val="center"/>
            <w:hideMark/>
          </w:tcPr>
          <w:p w14:paraId="74F3E460" w14:textId="77777777" w:rsidR="00203829" w:rsidRPr="00BE0D3D" w:rsidRDefault="00203829" w:rsidP="00B21F0C">
            <w:pPr>
              <w:spacing w:after="0" w:line="240" w:lineRule="auto"/>
            </w:pPr>
            <w:r w:rsidRPr="00BE0D3D">
              <w:t>0</w:t>
            </w:r>
          </w:p>
        </w:tc>
      </w:tr>
      <w:tr w:rsidR="00203829" w:rsidRPr="00BE0D3D" w14:paraId="62038DE4" w14:textId="77777777" w:rsidTr="00B21F0C">
        <w:trPr>
          <w:tblCellSpacing w:w="15" w:type="dxa"/>
        </w:trPr>
        <w:tc>
          <w:tcPr>
            <w:tcW w:w="0" w:type="auto"/>
            <w:vAlign w:val="center"/>
            <w:hideMark/>
          </w:tcPr>
          <w:p w14:paraId="00E62A47" w14:textId="77777777" w:rsidR="00203829" w:rsidRPr="00BE0D3D" w:rsidRDefault="00203829" w:rsidP="00B21F0C">
            <w:pPr>
              <w:spacing w:after="0" w:line="240" w:lineRule="auto"/>
            </w:pPr>
            <w:r w:rsidRPr="00BE0D3D">
              <w:t>0</w:t>
            </w:r>
          </w:p>
        </w:tc>
        <w:tc>
          <w:tcPr>
            <w:tcW w:w="0" w:type="auto"/>
            <w:vAlign w:val="center"/>
            <w:hideMark/>
          </w:tcPr>
          <w:p w14:paraId="18F0A509" w14:textId="77777777" w:rsidR="00203829" w:rsidRPr="00BE0D3D" w:rsidRDefault="00203829" w:rsidP="00B21F0C">
            <w:pPr>
              <w:spacing w:after="0" w:line="240" w:lineRule="auto"/>
            </w:pPr>
            <w:r w:rsidRPr="00BE0D3D">
              <w:t>1890</w:t>
            </w:r>
          </w:p>
        </w:tc>
        <w:tc>
          <w:tcPr>
            <w:tcW w:w="0" w:type="auto"/>
            <w:vAlign w:val="center"/>
            <w:hideMark/>
          </w:tcPr>
          <w:p w14:paraId="62F8096F" w14:textId="77777777" w:rsidR="00203829" w:rsidRPr="00BE0D3D" w:rsidRDefault="00203829" w:rsidP="00B21F0C">
            <w:pPr>
              <w:spacing w:after="0" w:line="240" w:lineRule="auto"/>
            </w:pPr>
            <w:r w:rsidRPr="00BE0D3D">
              <w:t>-0.00590</w:t>
            </w:r>
          </w:p>
        </w:tc>
        <w:tc>
          <w:tcPr>
            <w:tcW w:w="0" w:type="auto"/>
            <w:vAlign w:val="center"/>
            <w:hideMark/>
          </w:tcPr>
          <w:p w14:paraId="608ED162" w14:textId="77777777" w:rsidR="00203829" w:rsidRPr="00BE0D3D" w:rsidRDefault="00203829" w:rsidP="00B21F0C">
            <w:pPr>
              <w:spacing w:after="0" w:line="240" w:lineRule="auto"/>
            </w:pPr>
            <w:r w:rsidRPr="00BE0D3D">
              <w:t>1</w:t>
            </w:r>
          </w:p>
        </w:tc>
      </w:tr>
      <w:tr w:rsidR="00203829" w:rsidRPr="00BE0D3D" w14:paraId="5C616555" w14:textId="77777777" w:rsidTr="00B21F0C">
        <w:trPr>
          <w:tblCellSpacing w:w="15" w:type="dxa"/>
        </w:trPr>
        <w:tc>
          <w:tcPr>
            <w:tcW w:w="0" w:type="auto"/>
            <w:vAlign w:val="center"/>
            <w:hideMark/>
          </w:tcPr>
          <w:p w14:paraId="3D67563E" w14:textId="77777777" w:rsidR="00203829" w:rsidRPr="00BE0D3D" w:rsidRDefault="00203829" w:rsidP="00B21F0C">
            <w:pPr>
              <w:spacing w:after="0" w:line="240" w:lineRule="auto"/>
            </w:pPr>
            <w:r w:rsidRPr="00BE0D3D">
              <w:t>0</w:t>
            </w:r>
          </w:p>
        </w:tc>
        <w:tc>
          <w:tcPr>
            <w:tcW w:w="0" w:type="auto"/>
            <w:vAlign w:val="center"/>
            <w:hideMark/>
          </w:tcPr>
          <w:p w14:paraId="40647060" w14:textId="77777777" w:rsidR="00203829" w:rsidRPr="00BE0D3D" w:rsidRDefault="00203829" w:rsidP="00B21F0C">
            <w:pPr>
              <w:spacing w:after="0" w:line="240" w:lineRule="auto"/>
            </w:pPr>
            <w:r w:rsidRPr="00BE0D3D">
              <w:t>1891</w:t>
            </w:r>
          </w:p>
        </w:tc>
        <w:tc>
          <w:tcPr>
            <w:tcW w:w="0" w:type="auto"/>
            <w:vAlign w:val="center"/>
            <w:hideMark/>
          </w:tcPr>
          <w:p w14:paraId="6837E345" w14:textId="77777777" w:rsidR="00203829" w:rsidRPr="00BE0D3D" w:rsidRDefault="00203829" w:rsidP="00B21F0C">
            <w:pPr>
              <w:spacing w:after="0" w:line="240" w:lineRule="auto"/>
            </w:pPr>
            <w:r w:rsidRPr="00BE0D3D">
              <w:t>0.007295</w:t>
            </w:r>
          </w:p>
        </w:tc>
        <w:tc>
          <w:tcPr>
            <w:tcW w:w="0" w:type="auto"/>
            <w:vAlign w:val="center"/>
            <w:hideMark/>
          </w:tcPr>
          <w:p w14:paraId="4316CA73" w14:textId="77777777" w:rsidR="00203829" w:rsidRPr="00BE0D3D" w:rsidRDefault="00203829" w:rsidP="00B21F0C">
            <w:pPr>
              <w:spacing w:after="0" w:line="240" w:lineRule="auto"/>
            </w:pPr>
            <w:r w:rsidRPr="00BE0D3D">
              <w:t>1</w:t>
            </w:r>
          </w:p>
        </w:tc>
      </w:tr>
    </w:tbl>
    <w:p w14:paraId="1F7959A1" w14:textId="77777777" w:rsidR="00203829" w:rsidRPr="00BE0D3D" w:rsidRDefault="00203829" w:rsidP="00203829">
      <w:pPr>
        <w:spacing w:after="0" w:line="240" w:lineRule="auto"/>
      </w:pPr>
      <w:proofErr w:type="spellStart"/>
      <w:r w:rsidRPr="00BE0D3D">
        <w:rPr>
          <w:b/>
          <w:bCs/>
        </w:rPr>
        <w:t>y_train</w:t>
      </w:r>
      <w:proofErr w:type="spellEnd"/>
      <w:r w:rsidRPr="00BE0D3D">
        <w:rPr>
          <w:b/>
          <w:bCs/>
        </w:rPr>
        <w:t xml:space="preserve"> (Series)</w:t>
      </w:r>
    </w:p>
    <w:p w14:paraId="0D70309C" w14:textId="77777777" w:rsidR="00203829" w:rsidRPr="00BE0D3D" w:rsidRDefault="00203829" w:rsidP="00203829">
      <w:pPr>
        <w:spacing w:after="0" w:line="240" w:lineRule="auto"/>
      </w:pPr>
      <w:r w:rsidRPr="00BE0D3D">
        <w:t>Index: [id]</w:t>
      </w:r>
    </w:p>
    <w:p w14:paraId="24059037" w14:textId="77777777" w:rsidR="00203829" w:rsidRPr="00BE0D3D" w:rsidRDefault="00203829" w:rsidP="00203829">
      <w:pPr>
        <w:spacing w:after="0" w:line="240" w:lineRule="auto"/>
      </w:pPr>
      <w:r w:rsidRPr="00BE0D3D">
        <w:t>Values: bool (True/False)</w:t>
      </w:r>
    </w:p>
    <w:p w14:paraId="047A42A9" w14:textId="77777777" w:rsidR="00203829" w:rsidRPr="00BE0D3D" w:rsidRDefault="00203829" w:rsidP="00203829">
      <w:pPr>
        <w:spacing w:after="0" w:line="240" w:lineRule="auto"/>
      </w:pPr>
      <w:r w:rsidRPr="00BE0D3D">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563"/>
      </w:tblGrid>
      <w:tr w:rsidR="00203829" w:rsidRPr="00BE0D3D" w14:paraId="13E7EE22" w14:textId="77777777" w:rsidTr="00B21F0C">
        <w:trPr>
          <w:tblHeader/>
          <w:tblCellSpacing w:w="15" w:type="dxa"/>
        </w:trPr>
        <w:tc>
          <w:tcPr>
            <w:tcW w:w="0" w:type="auto"/>
            <w:vAlign w:val="center"/>
            <w:hideMark/>
          </w:tcPr>
          <w:p w14:paraId="615BF51B" w14:textId="77777777" w:rsidR="00203829" w:rsidRPr="00BE0D3D" w:rsidRDefault="00203829" w:rsidP="00B21F0C">
            <w:pPr>
              <w:spacing w:after="0" w:line="240" w:lineRule="auto"/>
              <w:rPr>
                <w:b/>
                <w:bCs/>
              </w:rPr>
            </w:pPr>
            <w:r w:rsidRPr="00BE0D3D">
              <w:rPr>
                <w:b/>
                <w:bCs/>
              </w:rPr>
              <w:t>id</w:t>
            </w:r>
          </w:p>
        </w:tc>
        <w:tc>
          <w:tcPr>
            <w:tcW w:w="0" w:type="auto"/>
            <w:vAlign w:val="center"/>
            <w:hideMark/>
          </w:tcPr>
          <w:p w14:paraId="1FD6F0FD" w14:textId="77777777" w:rsidR="00203829" w:rsidRPr="00BE0D3D" w:rsidRDefault="00203829" w:rsidP="00B21F0C">
            <w:pPr>
              <w:spacing w:after="0" w:line="240" w:lineRule="auto"/>
              <w:rPr>
                <w:b/>
                <w:bCs/>
              </w:rPr>
            </w:pPr>
            <w:r w:rsidRPr="00BE0D3D">
              <w:rPr>
                <w:b/>
                <w:bCs/>
              </w:rPr>
              <w:t>y</w:t>
            </w:r>
          </w:p>
        </w:tc>
      </w:tr>
      <w:tr w:rsidR="00203829" w:rsidRPr="00BE0D3D" w14:paraId="60077F24" w14:textId="77777777" w:rsidTr="00B21F0C">
        <w:trPr>
          <w:tblCellSpacing w:w="15" w:type="dxa"/>
        </w:trPr>
        <w:tc>
          <w:tcPr>
            <w:tcW w:w="0" w:type="auto"/>
            <w:vAlign w:val="center"/>
            <w:hideMark/>
          </w:tcPr>
          <w:p w14:paraId="43A7481F" w14:textId="77777777" w:rsidR="00203829" w:rsidRPr="00BE0D3D" w:rsidRDefault="00203829" w:rsidP="00B21F0C">
            <w:pPr>
              <w:spacing w:after="0" w:line="240" w:lineRule="auto"/>
            </w:pPr>
            <w:r w:rsidRPr="00BE0D3D">
              <w:t>0</w:t>
            </w:r>
          </w:p>
        </w:tc>
        <w:tc>
          <w:tcPr>
            <w:tcW w:w="0" w:type="auto"/>
            <w:vAlign w:val="center"/>
            <w:hideMark/>
          </w:tcPr>
          <w:p w14:paraId="0386A8D4" w14:textId="77777777" w:rsidR="00203829" w:rsidRPr="00BE0D3D" w:rsidRDefault="00203829" w:rsidP="00B21F0C">
            <w:pPr>
              <w:spacing w:after="0" w:line="240" w:lineRule="auto"/>
            </w:pPr>
            <w:r w:rsidRPr="00BE0D3D">
              <w:t>True</w:t>
            </w:r>
          </w:p>
        </w:tc>
      </w:tr>
      <w:tr w:rsidR="00203829" w:rsidRPr="00BE0D3D" w14:paraId="27318A6A" w14:textId="77777777" w:rsidTr="00B21F0C">
        <w:trPr>
          <w:tblCellSpacing w:w="15" w:type="dxa"/>
        </w:trPr>
        <w:tc>
          <w:tcPr>
            <w:tcW w:w="0" w:type="auto"/>
            <w:vAlign w:val="center"/>
            <w:hideMark/>
          </w:tcPr>
          <w:p w14:paraId="1AA575C7" w14:textId="77777777" w:rsidR="00203829" w:rsidRPr="00BE0D3D" w:rsidRDefault="00203829" w:rsidP="00B21F0C">
            <w:pPr>
              <w:spacing w:after="0" w:line="240" w:lineRule="auto"/>
            </w:pPr>
            <w:r w:rsidRPr="00BE0D3D">
              <w:t>1</w:t>
            </w:r>
          </w:p>
        </w:tc>
        <w:tc>
          <w:tcPr>
            <w:tcW w:w="0" w:type="auto"/>
            <w:vAlign w:val="center"/>
            <w:hideMark/>
          </w:tcPr>
          <w:p w14:paraId="58A403C5" w14:textId="77777777" w:rsidR="00203829" w:rsidRPr="00BE0D3D" w:rsidRDefault="00203829" w:rsidP="00B21F0C">
            <w:pPr>
              <w:spacing w:after="0" w:line="240" w:lineRule="auto"/>
            </w:pPr>
            <w:r w:rsidRPr="00BE0D3D">
              <w:t>False</w:t>
            </w:r>
          </w:p>
        </w:tc>
      </w:tr>
      <w:tr w:rsidR="00203829" w:rsidRPr="00BE0D3D" w14:paraId="26F571C6" w14:textId="77777777" w:rsidTr="00B21F0C">
        <w:trPr>
          <w:tblCellSpacing w:w="15" w:type="dxa"/>
        </w:trPr>
        <w:tc>
          <w:tcPr>
            <w:tcW w:w="0" w:type="auto"/>
            <w:vAlign w:val="center"/>
            <w:hideMark/>
          </w:tcPr>
          <w:p w14:paraId="3297C2ED" w14:textId="77777777" w:rsidR="00203829" w:rsidRPr="00BE0D3D" w:rsidRDefault="00203829" w:rsidP="00B21F0C">
            <w:pPr>
              <w:spacing w:after="0" w:line="240" w:lineRule="auto"/>
            </w:pPr>
            <w:r w:rsidRPr="00BE0D3D">
              <w:t>2</w:t>
            </w:r>
          </w:p>
        </w:tc>
        <w:tc>
          <w:tcPr>
            <w:tcW w:w="0" w:type="auto"/>
            <w:vAlign w:val="center"/>
            <w:hideMark/>
          </w:tcPr>
          <w:p w14:paraId="031DBD57" w14:textId="77777777" w:rsidR="00203829" w:rsidRPr="00BE0D3D" w:rsidRDefault="00203829" w:rsidP="00B21F0C">
            <w:pPr>
              <w:spacing w:after="0" w:line="240" w:lineRule="auto"/>
            </w:pPr>
            <w:r w:rsidRPr="00BE0D3D">
              <w:t>False</w:t>
            </w:r>
          </w:p>
        </w:tc>
      </w:tr>
    </w:tbl>
    <w:p w14:paraId="311A7121" w14:textId="77777777" w:rsidR="00203829" w:rsidRPr="00BE0D3D" w:rsidRDefault="00203829" w:rsidP="00203829">
      <w:pPr>
        <w:spacing w:after="0" w:line="240" w:lineRule="auto"/>
        <w:rPr>
          <w:b/>
          <w:bCs/>
        </w:rPr>
      </w:pPr>
      <w:r w:rsidRPr="00BE0D3D">
        <w:rPr>
          <w:b/>
          <w:bCs/>
        </w:rPr>
        <w:t>Methodology for Structural Break Detection</w:t>
      </w:r>
    </w:p>
    <w:p w14:paraId="5E72D24F" w14:textId="77777777" w:rsidR="00203829" w:rsidRDefault="00203829" w:rsidP="00203829">
      <w:pPr>
        <w:spacing w:after="0" w:line="240" w:lineRule="auto"/>
        <w:rPr>
          <w:b/>
          <w:bCs/>
        </w:rPr>
      </w:pPr>
    </w:p>
    <w:p w14:paraId="75FAF9F0" w14:textId="77777777" w:rsidR="00203829" w:rsidRDefault="00203829" w:rsidP="00203829">
      <w:pPr>
        <w:spacing w:after="0" w:line="240" w:lineRule="auto"/>
      </w:pPr>
      <w:r w:rsidRPr="00BE0D3D">
        <w:rPr>
          <w:b/>
          <w:bCs/>
        </w:rPr>
        <w:t>Core approach:</w:t>
      </w:r>
      <w:r w:rsidRPr="00BE0D3D">
        <w:br/>
        <w:t>Use supervised learning (e.g., gradient boosting trees, random forests, or neural nets) trained on features</w:t>
      </w:r>
      <w:r>
        <w:t xml:space="preserve">, tests, </w:t>
      </w:r>
      <w:proofErr w:type="gramStart"/>
      <w:r>
        <w:t xml:space="preserve">models </w:t>
      </w:r>
      <w:r w:rsidRPr="00BE0D3D">
        <w:t xml:space="preserve"> extracted</w:t>
      </w:r>
      <w:proofErr w:type="gramEnd"/>
      <w:r w:rsidRPr="00BE0D3D">
        <w:t xml:space="preserve"> from periods 0 and 1.</w:t>
      </w:r>
    </w:p>
    <w:p w14:paraId="435ED1C0" w14:textId="77777777" w:rsidR="00203829" w:rsidRDefault="00203829">
      <w:pPr>
        <w:pStyle w:val="Heading1"/>
      </w:pPr>
    </w:p>
    <w:p w14:paraId="489A39E2" w14:textId="76DBED2E" w:rsidR="00572729" w:rsidRPr="00EA356B" w:rsidRDefault="00203829" w:rsidP="00203829">
      <w:pPr>
        <w:pStyle w:val="Heading1"/>
        <w:rPr>
          <w:sz w:val="32"/>
          <w:szCs w:val="32"/>
          <w:u w:val="single"/>
        </w:rPr>
      </w:pPr>
      <w:r w:rsidRPr="00EA356B">
        <w:rPr>
          <w:sz w:val="32"/>
          <w:szCs w:val="32"/>
          <w:u w:val="single"/>
        </w:rPr>
        <w:t>Section 2. Summary of Boundary Break Test via MODWT-Calibrated</w:t>
      </w:r>
      <w:r w:rsidRPr="00EA356B">
        <w:rPr>
          <w:u w:val="single"/>
        </w:rPr>
        <w:t xml:space="preserve"> </w:t>
      </w:r>
      <w:r w:rsidRPr="00EA356B">
        <w:rPr>
          <w:sz w:val="32"/>
          <w:szCs w:val="32"/>
          <w:u w:val="single"/>
        </w:rPr>
        <w:t>Residual Analysis</w:t>
      </w:r>
    </w:p>
    <w:p w14:paraId="4DB03489" w14:textId="77777777" w:rsidR="00572729" w:rsidRDefault="00000000">
      <w:pPr>
        <w:pStyle w:val="Heading2"/>
      </w:pPr>
      <w:r>
        <w:t>Boundary Break Test Via Modwt-Calibrated Residual Analysis</w:t>
      </w:r>
    </w:p>
    <w:p w14:paraId="7BDC3AF7" w14:textId="77777777" w:rsidR="00572729" w:rsidRDefault="00000000">
      <w:r>
        <w:t xml:space="preserve">(Adapted from: Rashedi, Ismail, </w:t>
      </w:r>
      <w:proofErr w:type="spellStart"/>
      <w:r>
        <w:t>Serroukh</w:t>
      </w:r>
      <w:proofErr w:type="spellEnd"/>
      <w:r>
        <w:t>, Al Wadi, “Wavelet Based Detection of Outliers in Volatility Time Series Models,” CMC, 2022)</w:t>
      </w:r>
    </w:p>
    <w:p w14:paraId="4ACF15B5" w14:textId="77777777" w:rsidR="00572729" w:rsidRDefault="00000000">
      <w:pPr>
        <w:pStyle w:val="Heading2"/>
      </w:pPr>
      <w:r>
        <w:lastRenderedPageBreak/>
        <w:t>Goal &amp; Data Setup</w:t>
      </w:r>
    </w:p>
    <w:p w14:paraId="0580A3E3" w14:textId="77777777" w:rsidR="00572729" w:rsidRDefault="00000000">
      <w:pPr>
        <w:pStyle w:val="ListBullet"/>
      </w:pPr>
      <w:r>
        <w:t>Goal: Test whether the data-generating process (DGP) in Period 1 differs materially from Period 0 at a known boundary.</w:t>
      </w:r>
    </w:p>
    <w:p w14:paraId="331BFADB" w14:textId="77777777" w:rsidR="00572729" w:rsidRDefault="00000000">
      <w:pPr>
        <w:pStyle w:val="ListBullet"/>
      </w:pPr>
      <w:r>
        <w:t>Data: Univariate time series with a known split into Period 0 (before boundary) and Period 1 (after boundary).</w:t>
      </w:r>
    </w:p>
    <w:p w14:paraId="537370A9" w14:textId="77777777" w:rsidR="00572729" w:rsidRDefault="00000000">
      <w:pPr>
        <w:pStyle w:val="ListBullet"/>
      </w:pPr>
      <w:r>
        <w:t>Output: A decision (break vs no break), and optionally a p-value or confidence measure.</w:t>
      </w:r>
    </w:p>
    <w:p w14:paraId="0EB5D9B7" w14:textId="77777777" w:rsidR="00572729" w:rsidRDefault="00000000">
      <w:pPr>
        <w:pStyle w:val="Heading2"/>
      </w:pPr>
      <w:r>
        <w:t>Assumptions &amp; Notation</w:t>
      </w:r>
    </w:p>
    <w:p w14:paraId="716DFE8B" w14:textId="77777777" w:rsidR="00572729" w:rsidRDefault="00000000">
      <w:pPr>
        <w:pStyle w:val="ListBullet"/>
      </w:pPr>
      <w:r>
        <w:t>Let B be the boundary index.</w:t>
      </w:r>
    </w:p>
    <w:p w14:paraId="23CB1C20" w14:textId="77777777" w:rsidR="00572729" w:rsidRDefault="00000000">
      <w:pPr>
        <w:pStyle w:val="ListBullet"/>
      </w:pPr>
      <w:r>
        <w:t xml:space="preserve">If prices are strictly positive, work with returns: </w:t>
      </w:r>
      <w:proofErr w:type="spellStart"/>
      <w:r>
        <w:t>R_t</w:t>
      </w:r>
      <w:proofErr w:type="spellEnd"/>
      <w:r>
        <w:t xml:space="preserve"> = 100 * (ln </w:t>
      </w:r>
      <w:proofErr w:type="spellStart"/>
      <w:r>
        <w:t>X_t</w:t>
      </w:r>
      <w:proofErr w:type="spellEnd"/>
      <w:r>
        <w:t xml:space="preserve"> − ln X_{t−1}); else use first differences.</w:t>
      </w:r>
    </w:p>
    <w:p w14:paraId="4202B464" w14:textId="77777777" w:rsidR="00572729" w:rsidRDefault="00000000">
      <w:pPr>
        <w:pStyle w:val="ListBullet"/>
      </w:pPr>
      <w:r>
        <w:t>Under H0 (no break), one stationary univariate model explains the whole series across the boundary.</w:t>
      </w:r>
    </w:p>
    <w:p w14:paraId="7CCF4614" w14:textId="77777777" w:rsidR="00572729" w:rsidRDefault="00000000">
      <w:pPr>
        <w:pStyle w:val="Heading2"/>
      </w:pPr>
      <w:r>
        <w:t>Step-By-Step Procedure</w:t>
      </w:r>
    </w:p>
    <w:p w14:paraId="36C060BB" w14:textId="77777777" w:rsidR="00572729" w:rsidRDefault="00000000">
      <w:r>
        <w:t>0) PREPROCESSING (promote stationarity)</w:t>
      </w:r>
    </w:p>
    <w:p w14:paraId="0D4BBC54" w14:textId="77777777" w:rsidR="00572729" w:rsidRDefault="00000000">
      <w:pPr>
        <w:pStyle w:val="ListBullet"/>
      </w:pPr>
      <w:r>
        <w:t xml:space="preserve">If </w:t>
      </w:r>
      <w:proofErr w:type="spellStart"/>
      <w:r>
        <w:t>X_t</w:t>
      </w:r>
      <w:proofErr w:type="spellEnd"/>
      <w:r>
        <w:t xml:space="preserve"> &gt; 0, convert to returns </w:t>
      </w:r>
      <w:proofErr w:type="spellStart"/>
      <w:r>
        <w:t>R_t</w:t>
      </w:r>
      <w:proofErr w:type="spellEnd"/>
      <w:r>
        <w:t>. Otherwise difference the series.</w:t>
      </w:r>
    </w:p>
    <w:p w14:paraId="2D84A68D" w14:textId="77777777" w:rsidR="00572729" w:rsidRDefault="00000000">
      <w:pPr>
        <w:pStyle w:val="ListBullet"/>
      </w:pPr>
      <w:r>
        <w:t xml:space="preserve">Optionally mean-center </w:t>
      </w:r>
      <w:proofErr w:type="spellStart"/>
      <w:r>
        <w:t>R_t</w:t>
      </w:r>
      <w:proofErr w:type="spellEnd"/>
      <w:r>
        <w:t>.</w:t>
      </w:r>
    </w:p>
    <w:p w14:paraId="54F6465D" w14:textId="77777777" w:rsidR="00572729" w:rsidRDefault="00000000">
      <w:r>
        <w:t>1) FIT A UNIVARIATE VOLATILITY MODEL UNDER H0 (NO BREAK)</w:t>
      </w:r>
    </w:p>
    <w:p w14:paraId="06F64125" w14:textId="77777777" w:rsidR="00572729" w:rsidRDefault="00000000">
      <w:pPr>
        <w:pStyle w:val="ListBullet"/>
      </w:pPr>
      <w:r>
        <w:t>Fit on the entire concatenated sequence (Period 0 + Period 1).</w:t>
      </w:r>
    </w:p>
    <w:p w14:paraId="302DD660" w14:textId="77777777" w:rsidR="00572729" w:rsidRDefault="00000000">
      <w:pPr>
        <w:pStyle w:val="ListBullet"/>
      </w:pPr>
      <w:r>
        <w:t xml:space="preserve">Recommended models: </w:t>
      </w:r>
      <w:proofErr w:type="gramStart"/>
      <w:r>
        <w:t>GARCH(</w:t>
      </w:r>
      <w:proofErr w:type="gramEnd"/>
      <w:r>
        <w:t xml:space="preserve">1,1), </w:t>
      </w:r>
      <w:proofErr w:type="gramStart"/>
      <w:r>
        <w:t>EGARCH(</w:t>
      </w:r>
      <w:proofErr w:type="gramEnd"/>
      <w:r>
        <w:t>1,1), or GJR-</w:t>
      </w:r>
      <w:proofErr w:type="gramStart"/>
      <w:r>
        <w:t>GARCH(</w:t>
      </w:r>
      <w:proofErr w:type="gramEnd"/>
      <w:r>
        <w:t>1,1).</w:t>
      </w:r>
    </w:p>
    <w:p w14:paraId="6985E19C" w14:textId="77777777" w:rsidR="00572729" w:rsidRDefault="00000000">
      <w:r>
        <w:t xml:space="preserve">Example: </w:t>
      </w:r>
      <w:proofErr w:type="spellStart"/>
      <w:r>
        <w:t>R_t</w:t>
      </w:r>
      <w:proofErr w:type="spellEnd"/>
      <w:r>
        <w:t xml:space="preserve"> = </w:t>
      </w:r>
      <w:proofErr w:type="spellStart"/>
      <w:r>
        <w:t>μ_t</w:t>
      </w:r>
      <w:proofErr w:type="spellEnd"/>
      <w:r>
        <w:t xml:space="preserve"> + </w:t>
      </w:r>
      <w:proofErr w:type="spellStart"/>
      <w:r>
        <w:t>a_t</w:t>
      </w:r>
      <w:proofErr w:type="spellEnd"/>
      <w:r>
        <w:t xml:space="preserve">, </w:t>
      </w:r>
      <w:proofErr w:type="spellStart"/>
      <w:r>
        <w:t>a_t</w:t>
      </w:r>
      <w:proofErr w:type="spellEnd"/>
      <w:r>
        <w:t xml:space="preserve"> = </w:t>
      </w:r>
      <w:proofErr w:type="spellStart"/>
      <w:r>
        <w:t>σ_t</w:t>
      </w:r>
      <w:proofErr w:type="spellEnd"/>
      <w:r>
        <w:t xml:space="preserve"> </w:t>
      </w:r>
      <w:proofErr w:type="spellStart"/>
      <w:r>
        <w:t>ε_t</w:t>
      </w:r>
      <w:proofErr w:type="spellEnd"/>
      <w:r>
        <w:t>, σ_t^2 = ω + α a_{t−</w:t>
      </w:r>
      <w:proofErr w:type="gramStart"/>
      <w:r>
        <w:t>1}^</w:t>
      </w:r>
      <w:proofErr w:type="gramEnd"/>
      <w:r>
        <w:t>2 + β σ_{t−</w:t>
      </w:r>
      <w:proofErr w:type="gramStart"/>
      <w:r>
        <w:t>1}^</w:t>
      </w:r>
      <w:proofErr w:type="gramEnd"/>
      <w:r>
        <w:t>2.</w:t>
      </w:r>
    </w:p>
    <w:p w14:paraId="502D1B7A" w14:textId="77777777" w:rsidR="00572729" w:rsidRDefault="00000000">
      <w:pPr>
        <w:pStyle w:val="ListBullet"/>
      </w:pPr>
      <w:r>
        <w:t>Choose error law (Normal or Student-t). Student-t is often more robust for fat tails.</w:t>
      </w:r>
    </w:p>
    <w:p w14:paraId="6D83F02F" w14:textId="77777777" w:rsidR="00572729" w:rsidRDefault="00000000">
      <w:pPr>
        <w:pStyle w:val="ListBullet"/>
      </w:pPr>
      <w:r>
        <w:t>Select model by AIC/BIC if desired.</w:t>
      </w:r>
    </w:p>
    <w:p w14:paraId="79A2253F" w14:textId="77777777" w:rsidR="00572729" w:rsidRDefault="00000000">
      <w:pPr>
        <w:pStyle w:val="Heading2"/>
      </w:pPr>
      <w:r>
        <w:t>2) Compute Standardized Residuals</w:t>
      </w:r>
    </w:p>
    <w:p w14:paraId="5C7BCA8F" w14:textId="77777777" w:rsidR="00572729" w:rsidRDefault="00000000">
      <w:pPr>
        <w:pStyle w:val="ListBullet"/>
      </w:pPr>
      <w:r>
        <w:t xml:space="preserve">Obtain fitted residuals </w:t>
      </w:r>
      <w:proofErr w:type="spellStart"/>
      <w:r>
        <w:t>â_t</w:t>
      </w:r>
      <w:proofErr w:type="spellEnd"/>
      <w:r>
        <w:t xml:space="preserve"> and conditional volatilities </w:t>
      </w:r>
      <w:proofErr w:type="spellStart"/>
      <w:r>
        <w:t>σ̂_t</w:t>
      </w:r>
      <w:proofErr w:type="spellEnd"/>
      <w:r>
        <w:t>.</w:t>
      </w:r>
    </w:p>
    <w:p w14:paraId="1416C6B7" w14:textId="77777777" w:rsidR="00572729" w:rsidRDefault="00000000">
      <w:pPr>
        <w:pStyle w:val="ListBullet"/>
      </w:pPr>
      <w:r>
        <w:t xml:space="preserve">Standardize: </w:t>
      </w:r>
      <w:proofErr w:type="spellStart"/>
      <w:r>
        <w:t>ε̂_t</w:t>
      </w:r>
      <w:proofErr w:type="spellEnd"/>
      <w:r>
        <w:t xml:space="preserve"> = </w:t>
      </w:r>
      <w:proofErr w:type="spellStart"/>
      <w:r>
        <w:t>â_t</w:t>
      </w:r>
      <w:proofErr w:type="spellEnd"/>
      <w:r>
        <w:t xml:space="preserve"> / </w:t>
      </w:r>
      <w:proofErr w:type="spellStart"/>
      <w:r>
        <w:t>σ̂_t</w:t>
      </w:r>
      <w:proofErr w:type="spellEnd"/>
      <w:r>
        <w:t xml:space="preserve">. Under a well-specified H0, </w:t>
      </w:r>
      <w:proofErr w:type="spellStart"/>
      <w:r>
        <w:t>ε̂_t</w:t>
      </w:r>
      <w:proofErr w:type="spellEnd"/>
      <w:r>
        <w:t xml:space="preserve"> should behave </w:t>
      </w:r>
      <w:proofErr w:type="spellStart"/>
      <w:r>
        <w:t>i.i.d.</w:t>
      </w:r>
      <w:proofErr w:type="spellEnd"/>
    </w:p>
    <w:p w14:paraId="48D20A22" w14:textId="77777777" w:rsidR="00572729" w:rsidRDefault="00000000">
      <w:pPr>
        <w:pStyle w:val="Heading2"/>
      </w:pPr>
      <w:r>
        <w:t xml:space="preserve">3) Apply Modwt </w:t>
      </w:r>
      <w:proofErr w:type="gramStart"/>
      <w:r>
        <w:t>To</w:t>
      </w:r>
      <w:proofErr w:type="gramEnd"/>
      <w:r>
        <w:t xml:space="preserve"> Residuals</w:t>
      </w:r>
    </w:p>
    <w:p w14:paraId="3CDBA846" w14:textId="77777777" w:rsidR="00572729" w:rsidRDefault="00000000">
      <w:pPr>
        <w:pStyle w:val="ListBullet"/>
      </w:pPr>
      <w:r>
        <w:t xml:space="preserve">Use MODWT with a moderate-length wavelet filter (Least Asymmetric </w:t>
      </w:r>
      <w:proofErr w:type="gramStart"/>
      <w:r>
        <w:t>LA(</w:t>
      </w:r>
      <w:proofErr w:type="gramEnd"/>
      <w:r>
        <w:t>8) recommended; Haar is allowed but may cause artifacts).</w:t>
      </w:r>
    </w:p>
    <w:p w14:paraId="51D34AD0" w14:textId="77777777" w:rsidR="00572729" w:rsidRDefault="00000000">
      <w:pPr>
        <w:pStyle w:val="ListBullet"/>
      </w:pPr>
      <w:r>
        <w:t>Compute wavelet coefficients W_{</w:t>
      </w:r>
      <w:proofErr w:type="spellStart"/>
      <w:proofErr w:type="gramStart"/>
      <w:r>
        <w:t>j,t</w:t>
      </w:r>
      <w:proofErr w:type="spellEnd"/>
      <w:proofErr w:type="gramEnd"/>
      <w:r>
        <w:t xml:space="preserve">} for scales j = </w:t>
      </w:r>
      <w:proofErr w:type="gramStart"/>
      <w:r>
        <w:t>1,…</w:t>
      </w:r>
      <w:proofErr w:type="gramEnd"/>
      <w:r>
        <w:t>,J (typically J ≤ 3).</w:t>
      </w:r>
    </w:p>
    <w:p w14:paraId="31E9EF0C" w14:textId="77777777" w:rsidR="00572729" w:rsidRDefault="00000000">
      <w:r>
        <w:t>4) THRESHOLD CALIBRATION BY MONTE CARLO (PAPER’S CALIBRATION REGIME)</w:t>
      </w:r>
    </w:p>
    <w:p w14:paraId="76845EE5" w14:textId="77777777" w:rsidR="00572729" w:rsidRDefault="00000000">
      <w:pPr>
        <w:pStyle w:val="ListBullet"/>
      </w:pPr>
      <w:r>
        <w:t xml:space="preserve">Calibration target: max statistic per scale, </w:t>
      </w:r>
      <w:proofErr w:type="gramStart"/>
      <w:r>
        <w:t>W_{</w:t>
      </w:r>
      <w:proofErr w:type="spellStart"/>
      <w:r>
        <w:t>j,max</w:t>
      </w:r>
      <w:proofErr w:type="spellEnd"/>
      <w:proofErr w:type="gramEnd"/>
      <w:r>
        <w:t xml:space="preserve">} = </w:t>
      </w:r>
      <w:proofErr w:type="spellStart"/>
      <w:r>
        <w:t>max_t</w:t>
      </w:r>
      <w:proofErr w:type="spellEnd"/>
      <w:r>
        <w:t xml:space="preserve"> |W_{</w:t>
      </w:r>
      <w:proofErr w:type="spellStart"/>
      <w:proofErr w:type="gramStart"/>
      <w:r>
        <w:t>j,t</w:t>
      </w:r>
      <w:proofErr w:type="spellEnd"/>
      <w:proofErr w:type="gramEnd"/>
      <w:r>
        <w:t>}|.</w:t>
      </w:r>
    </w:p>
    <w:p w14:paraId="4F397898" w14:textId="77777777" w:rsidR="00572729" w:rsidRDefault="00000000">
      <w:pPr>
        <w:pStyle w:val="ListBullet"/>
      </w:pPr>
      <w:r>
        <w:t xml:space="preserve">Simulate </w:t>
      </w:r>
      <w:proofErr w:type="spellStart"/>
      <w:r>
        <w:t>ε_t</w:t>
      </w:r>
      <w:proofErr w:type="spellEnd"/>
      <w:r>
        <w:t xml:space="preserve"> </w:t>
      </w:r>
      <w:proofErr w:type="spellStart"/>
      <w:r>
        <w:t>i.i.d.</w:t>
      </w:r>
      <w:proofErr w:type="spellEnd"/>
      <w:r>
        <w:t xml:space="preserve"> under the chosen error law and series length n.</w:t>
      </w:r>
    </w:p>
    <w:p w14:paraId="6AD42D5E" w14:textId="77777777" w:rsidR="00572729" w:rsidRDefault="00000000">
      <w:pPr>
        <w:pStyle w:val="ListBullet"/>
      </w:pPr>
      <w:r>
        <w:t xml:space="preserve">For each simulation, apply MODWT and record </w:t>
      </w:r>
      <w:proofErr w:type="gramStart"/>
      <w:r>
        <w:t>W_{</w:t>
      </w:r>
      <w:proofErr w:type="spellStart"/>
      <w:r>
        <w:t>j,max</w:t>
      </w:r>
      <w:proofErr w:type="spellEnd"/>
      <w:proofErr w:type="gramEnd"/>
      <w:r>
        <w:t>}.</w:t>
      </w:r>
    </w:p>
    <w:p w14:paraId="68DD5A4B" w14:textId="77777777" w:rsidR="00572729" w:rsidRDefault="00000000">
      <w:pPr>
        <w:pStyle w:val="ListBullet"/>
      </w:pPr>
      <w:r>
        <w:lastRenderedPageBreak/>
        <w:t xml:space="preserve">Obtain quantiles </w:t>
      </w:r>
      <w:proofErr w:type="gramStart"/>
      <w:r>
        <w:t>q_{j,α</w:t>
      </w:r>
      <w:proofErr w:type="gramEnd"/>
      <w:r>
        <w:t>}(n) for desired α (e.g., 0.05 or 0.02). These are the critical values used by the paper.</w:t>
      </w:r>
    </w:p>
    <w:p w14:paraId="0EDDE5DC" w14:textId="77777777" w:rsidR="00572729" w:rsidRDefault="00000000">
      <w:pPr>
        <w:pStyle w:val="ListBullet"/>
      </w:pPr>
      <w:r>
        <w:t xml:space="preserve">For localization near the boundary (see Step 5), also simulate window-length quantiles </w:t>
      </w:r>
      <w:proofErr w:type="gramStart"/>
      <w:r>
        <w:t>q_{j,α</w:t>
      </w:r>
      <w:proofErr w:type="gramEnd"/>
      <w:r>
        <w:t>}(m) for a local window of size m.</w:t>
      </w:r>
    </w:p>
    <w:p w14:paraId="71C7F100" w14:textId="77777777" w:rsidR="00572729" w:rsidRDefault="00000000">
      <w:pPr>
        <w:pStyle w:val="Heading2"/>
      </w:pPr>
      <w:r>
        <w:t xml:space="preserve">5) Localize The Test </w:t>
      </w:r>
      <w:proofErr w:type="gramStart"/>
      <w:r>
        <w:t>At</w:t>
      </w:r>
      <w:proofErr w:type="gramEnd"/>
      <w:r>
        <w:t xml:space="preserve"> </w:t>
      </w:r>
      <w:proofErr w:type="gramStart"/>
      <w:r>
        <w:t>The</w:t>
      </w:r>
      <w:proofErr w:type="gramEnd"/>
      <w:r>
        <w:t xml:space="preserve"> Known Boundary</w:t>
      </w:r>
    </w:p>
    <w:p w14:paraId="1E75832A" w14:textId="77777777" w:rsidR="00572729" w:rsidRDefault="00000000">
      <w:pPr>
        <w:pStyle w:val="ListBullet"/>
      </w:pPr>
      <w:r>
        <w:t xml:space="preserve">Define a symmetric </w:t>
      </w:r>
      <w:proofErr w:type="gramStart"/>
      <w:r>
        <w:t>window 𝒲</w:t>
      </w:r>
      <w:proofErr w:type="gramEnd"/>
      <w:r>
        <w:t xml:space="preserve"> around B: 𝒲 = </w:t>
      </w:r>
      <w:proofErr w:type="gramStart"/>
      <w:r>
        <w:t>{ t</w:t>
      </w:r>
      <w:proofErr w:type="gramEnd"/>
      <w:r>
        <w:t xml:space="preserve"> : |t − B| ≤ </w:t>
      </w:r>
      <w:proofErr w:type="gramStart"/>
      <w:r>
        <w:t>w }</w:t>
      </w:r>
      <w:proofErr w:type="gramEnd"/>
      <w:r>
        <w:t>, with window size m.</w:t>
      </w:r>
    </w:p>
    <w:p w14:paraId="1D35A6F8" w14:textId="77777777" w:rsidR="00572729" w:rsidRDefault="00000000">
      <w:pPr>
        <w:pStyle w:val="ListBullet"/>
      </w:pPr>
      <w:r>
        <w:t xml:space="preserve">Local max statistic per scale: </w:t>
      </w:r>
      <w:proofErr w:type="spellStart"/>
      <w:r>
        <w:t>S_j</w:t>
      </w:r>
      <w:proofErr w:type="spellEnd"/>
      <w:r>
        <w:t xml:space="preserve">(B) = </w:t>
      </w:r>
      <w:proofErr w:type="gramStart"/>
      <w:r>
        <w:t>max_{</w:t>
      </w:r>
      <w:proofErr w:type="gramEnd"/>
      <w:r>
        <w:t>t∈𝒲} |W_{</w:t>
      </w:r>
      <w:proofErr w:type="spellStart"/>
      <w:proofErr w:type="gramStart"/>
      <w:r>
        <w:t>j,t</w:t>
      </w:r>
      <w:proofErr w:type="spellEnd"/>
      <w:proofErr w:type="gramEnd"/>
      <w:r>
        <w:t>}|.</w:t>
      </w:r>
    </w:p>
    <w:p w14:paraId="2E53413A" w14:textId="77777777" w:rsidR="00572729" w:rsidRDefault="00000000">
      <w:pPr>
        <w:pStyle w:val="ListBullet"/>
      </w:pPr>
      <w:r>
        <w:t xml:space="preserve">Decision per scale j: Reject H0 at scale j if </w:t>
      </w:r>
      <w:proofErr w:type="spellStart"/>
      <w:r>
        <w:t>S_j</w:t>
      </w:r>
      <w:proofErr w:type="spellEnd"/>
      <w:r>
        <w:t>(B) &gt; q_{</w:t>
      </w:r>
      <w:proofErr w:type="gramStart"/>
      <w:r>
        <w:t>j,α</w:t>
      </w:r>
      <w:proofErr w:type="gramEnd"/>
      <w:r>
        <w:t>}(m).</w:t>
      </w:r>
    </w:p>
    <w:p w14:paraId="4AFA0C56" w14:textId="77777777" w:rsidR="00572729" w:rsidRDefault="00000000">
      <w:pPr>
        <w:pStyle w:val="ListBullet"/>
      </w:pPr>
      <w:r>
        <w:t xml:space="preserve">Combine across scales j = </w:t>
      </w:r>
      <w:proofErr w:type="gramStart"/>
      <w:r>
        <w:t>1,…</w:t>
      </w:r>
      <w:proofErr w:type="gramEnd"/>
      <w:r>
        <w:t>,J using a multiplicity correction (e.g., Bonferroni). If any adjusted test rejects, declare a break.</w:t>
      </w:r>
    </w:p>
    <w:p w14:paraId="75B816E8" w14:textId="77777777" w:rsidR="00572729" w:rsidRDefault="00000000">
      <w:r>
        <w:t>Robust alternatives (optional):</w:t>
      </w:r>
    </w:p>
    <w:p w14:paraId="3253B00D" w14:textId="77777777" w:rsidR="00572729" w:rsidRDefault="00000000">
      <w:pPr>
        <w:pStyle w:val="ListBullet"/>
      </w:pPr>
      <w:r>
        <w:t xml:space="preserve">Count test: </w:t>
      </w:r>
      <w:proofErr w:type="spellStart"/>
      <w:r>
        <w:t>C_j</w:t>
      </w:r>
      <w:proofErr w:type="spellEnd"/>
      <w:r>
        <w:t>(B) = number of t ∈ 𝒲 such that |W_{</w:t>
      </w:r>
      <w:proofErr w:type="spellStart"/>
      <w:proofErr w:type="gramStart"/>
      <w:r>
        <w:t>j,t</w:t>
      </w:r>
      <w:proofErr w:type="spellEnd"/>
      <w:proofErr w:type="gramEnd"/>
      <w:r>
        <w:t>}| exceeds a pointwise threshold with nominal exceedance rate α.</w:t>
      </w:r>
    </w:p>
    <w:p w14:paraId="4F95C09B" w14:textId="77777777" w:rsidR="00572729" w:rsidRDefault="00000000">
      <w:r>
        <w:t xml:space="preserve">Under H0, </w:t>
      </w:r>
      <w:proofErr w:type="spellStart"/>
      <w:r>
        <w:t>C_j</w:t>
      </w:r>
      <w:proofErr w:type="spellEnd"/>
      <w:r>
        <w:t xml:space="preserve">(B) ≈ </w:t>
      </w:r>
      <w:proofErr w:type="gramStart"/>
      <w:r>
        <w:t>Binomial(</w:t>
      </w:r>
      <w:proofErr w:type="gramEnd"/>
      <w:r>
        <w:t xml:space="preserve">m, α). Large </w:t>
      </w:r>
      <w:proofErr w:type="spellStart"/>
      <w:r>
        <w:t>C_j</w:t>
      </w:r>
      <w:proofErr w:type="spellEnd"/>
      <w:r>
        <w:t>(B) supports a break.</w:t>
      </w:r>
    </w:p>
    <w:p w14:paraId="3F0AEB00" w14:textId="77777777" w:rsidR="00572729" w:rsidRDefault="00000000">
      <w:pPr>
        <w:pStyle w:val="ListBullet"/>
      </w:pPr>
      <w:r>
        <w:t>Energy contrast: Compare E_{j,0} = ∑</w:t>
      </w:r>
      <w:proofErr w:type="gramStart"/>
      <w:r>
        <w:t>_{</w:t>
      </w:r>
      <w:proofErr w:type="spellStart"/>
      <w:proofErr w:type="gramEnd"/>
      <w:r>
        <w:t>t∈Period</w:t>
      </w:r>
      <w:proofErr w:type="spellEnd"/>
      <w:r>
        <w:t xml:space="preserve"> 0} W_{</w:t>
      </w:r>
      <w:proofErr w:type="spellStart"/>
      <w:proofErr w:type="gramStart"/>
      <w:r>
        <w:t>j,t</w:t>
      </w:r>
      <w:proofErr w:type="spellEnd"/>
      <w:proofErr w:type="gramEnd"/>
      <w:r>
        <w:t>}^2 and E_{j,1} = ∑</w:t>
      </w:r>
      <w:proofErr w:type="gramStart"/>
      <w:r>
        <w:t>_{</w:t>
      </w:r>
      <w:proofErr w:type="spellStart"/>
      <w:proofErr w:type="gramEnd"/>
      <w:r>
        <w:t>t∈Period</w:t>
      </w:r>
      <w:proofErr w:type="spellEnd"/>
      <w:r>
        <w:t xml:space="preserve"> 1} W_{</w:t>
      </w:r>
      <w:proofErr w:type="spellStart"/>
      <w:proofErr w:type="gramStart"/>
      <w:r>
        <w:t>j,t</w:t>
      </w:r>
      <w:proofErr w:type="spellEnd"/>
      <w:proofErr w:type="gramEnd"/>
      <w:r>
        <w:t>}^2 (normalized for segment length).</w:t>
      </w:r>
    </w:p>
    <w:p w14:paraId="20E64009" w14:textId="77777777" w:rsidR="00572729" w:rsidRDefault="00000000">
      <w:r>
        <w:t>Large deviations imply a scale-specific change (variance/roughness shift). Calibrate via Monte Carlo.</w:t>
      </w:r>
    </w:p>
    <w:p w14:paraId="3C33555D" w14:textId="77777777" w:rsidR="00572729" w:rsidRDefault="00000000">
      <w:r>
        <w:t>6) OPTIONAL ITERATIVE CLEANING (AS IN THE PAPER)</w:t>
      </w:r>
    </w:p>
    <w:p w14:paraId="185E9E30" w14:textId="77777777" w:rsidR="00572729" w:rsidRDefault="00000000">
      <w:pPr>
        <w:pStyle w:val="ListBullet"/>
      </w:pPr>
      <w:r>
        <w:t>If large exceedances are found (global or local), zero-out the largest offending coefficient(s), inverse-MODWT to reconstruct “cleaned” residuals, and refit the volatility model.</w:t>
      </w:r>
    </w:p>
    <w:p w14:paraId="00E76345" w14:textId="77777777" w:rsidR="00572729" w:rsidRDefault="00000000">
      <w:pPr>
        <w:pStyle w:val="ListBullet"/>
      </w:pPr>
      <w:r>
        <w:t>Iterate until no exceedances remain (stabilized residual kurtosis near 3). This step improves model adequacy but is not required for the boundary test itself.</w:t>
      </w:r>
    </w:p>
    <w:p w14:paraId="47D7FAA6" w14:textId="77777777" w:rsidR="00572729" w:rsidRDefault="00000000">
      <w:pPr>
        <w:pStyle w:val="Heading2"/>
      </w:pPr>
      <w:r>
        <w:t>7) Final Decision</w:t>
      </w:r>
    </w:p>
    <w:p w14:paraId="43B78F11" w14:textId="77777777" w:rsidR="00572729" w:rsidRDefault="00000000">
      <w:pPr>
        <w:pStyle w:val="ListBullet"/>
      </w:pPr>
      <w:r>
        <w:t>Break if any scale-specific boundary-localized test rejects after multiplicity control.</w:t>
      </w:r>
    </w:p>
    <w:p w14:paraId="73F85F88" w14:textId="77777777" w:rsidR="00572729" w:rsidRDefault="00000000">
      <w:pPr>
        <w:pStyle w:val="ListBullet"/>
      </w:pPr>
      <w:r>
        <w:t>Otherwise, fail to reject (no break detected).</w:t>
      </w:r>
    </w:p>
    <w:p w14:paraId="1A75D4E0" w14:textId="77777777" w:rsidR="00572729" w:rsidRDefault="00000000">
      <w:pPr>
        <w:pStyle w:val="Heading2"/>
      </w:pPr>
      <w:r>
        <w:t>Implementation Notes</w:t>
      </w:r>
    </w:p>
    <w:p w14:paraId="35746194" w14:textId="77777777" w:rsidR="00572729" w:rsidRDefault="00000000">
      <w:pPr>
        <w:pStyle w:val="ListBullet"/>
      </w:pPr>
      <w:r>
        <w:t xml:space="preserve">Filter choice: </w:t>
      </w:r>
      <w:proofErr w:type="gramStart"/>
      <w:r>
        <w:t>LA(</w:t>
      </w:r>
      <w:proofErr w:type="gramEnd"/>
      <w:r>
        <w:t>8) preferred to avoid blocky artifacts; Haar is acceptable but may be less smooth.</w:t>
      </w:r>
    </w:p>
    <w:p w14:paraId="4CD03A30" w14:textId="77777777" w:rsidR="00572729" w:rsidRDefault="00000000">
      <w:pPr>
        <w:pStyle w:val="ListBullet"/>
      </w:pPr>
      <w:r>
        <w:t>Number of scales: small J (≤3) is sufficient and consistent with the paper; higher levels produce smaller thresholds and capture coarser changes.</w:t>
      </w:r>
    </w:p>
    <w:p w14:paraId="6B5531F4" w14:textId="77777777" w:rsidR="00572729" w:rsidRDefault="00000000">
      <w:pPr>
        <w:pStyle w:val="ListBullet"/>
      </w:pPr>
      <w:r>
        <w:t>Error law for calibration: match the fitted residual law (Normal or t). If in doubt, use t with ν≈7–10.</w:t>
      </w:r>
    </w:p>
    <w:p w14:paraId="3E6A5AC5" w14:textId="77777777" w:rsidR="00572729" w:rsidRDefault="00000000">
      <w:pPr>
        <w:pStyle w:val="ListBullet"/>
      </w:pPr>
      <w:r>
        <w:lastRenderedPageBreak/>
        <w:t>Window size m: choose so that m ≪ n but large enough to capture boundary-localized energy (e.g., 0.5–2% of n on each side).</w:t>
      </w:r>
    </w:p>
    <w:p w14:paraId="11291E99" w14:textId="77777777" w:rsidR="00572729" w:rsidRDefault="00000000">
      <w:pPr>
        <w:pStyle w:val="ListBullet"/>
      </w:pPr>
      <w:r>
        <w:t>Multiple testing: across scales (and/or across statistics), adjust α (Bonferroni/Simes).</w:t>
      </w:r>
    </w:p>
    <w:p w14:paraId="71877DB0" w14:textId="77777777" w:rsidR="00572729" w:rsidRDefault="00000000">
      <w:pPr>
        <w:pStyle w:val="ListBullet"/>
      </w:pPr>
      <w:r>
        <w:t>Power vs specificity: the paper notes a “lower common hard threshold” trick (use a higher-level, smaller quantile across lower levels) to gain sensitivity when tails are heavier than assumed.</w:t>
      </w:r>
    </w:p>
    <w:p w14:paraId="75EDCC49" w14:textId="77777777" w:rsidR="00572729" w:rsidRDefault="00000000">
      <w:r>
        <w:t>PSEUDOCODE (HIGH-LEVEL)</w:t>
      </w:r>
    </w:p>
    <w:p w14:paraId="3EC2F665" w14:textId="77777777" w:rsidR="00572729" w:rsidRDefault="00000000">
      <w:r>
        <w:t xml:space="preserve">Input: series </w:t>
      </w:r>
      <w:proofErr w:type="spellStart"/>
      <w:r>
        <w:t>X_t</w:t>
      </w:r>
      <w:proofErr w:type="spellEnd"/>
      <w:r>
        <w:t xml:space="preserve"> with boundary B, significance α, window half-width w, scales J, wavelet filter F.</w:t>
      </w:r>
    </w:p>
    <w:p w14:paraId="58734D7E" w14:textId="77777777" w:rsidR="00572729" w:rsidRDefault="00000000">
      <w:r>
        <w:t xml:space="preserve">1. Transform </w:t>
      </w:r>
      <w:proofErr w:type="spellStart"/>
      <w:r>
        <w:t>X_t</w:t>
      </w:r>
      <w:proofErr w:type="spellEnd"/>
      <w:r>
        <w:t xml:space="preserve"> → </w:t>
      </w:r>
      <w:proofErr w:type="spellStart"/>
      <w:r>
        <w:t>R_t</w:t>
      </w:r>
      <w:proofErr w:type="spellEnd"/>
      <w:r>
        <w:t xml:space="preserve"> (returns or differences).</w:t>
      </w:r>
    </w:p>
    <w:p w14:paraId="5A70BB94" w14:textId="77777777" w:rsidR="00572729" w:rsidRDefault="00000000">
      <w:r>
        <w:t xml:space="preserve">2. Fit GARCH-family model on full </w:t>
      </w:r>
      <w:proofErr w:type="spellStart"/>
      <w:r>
        <w:t>R_t</w:t>
      </w:r>
      <w:proofErr w:type="spellEnd"/>
      <w:r>
        <w:t xml:space="preserve">; compute standardized residuals </w:t>
      </w:r>
      <w:proofErr w:type="spellStart"/>
      <w:r>
        <w:t>ε̂_t</w:t>
      </w:r>
      <w:proofErr w:type="spellEnd"/>
      <w:r>
        <w:t>.</w:t>
      </w:r>
    </w:p>
    <w:p w14:paraId="31D910AE" w14:textId="77777777" w:rsidR="00572729" w:rsidRDefault="00000000">
      <w:r>
        <w:t>3. MODWT_F(</w:t>
      </w:r>
      <w:proofErr w:type="spellStart"/>
      <w:r>
        <w:t>ε̂_t</w:t>
      </w:r>
      <w:proofErr w:type="spellEnd"/>
      <w:r>
        <w:t xml:space="preserve">) → </w:t>
      </w:r>
      <w:proofErr w:type="gramStart"/>
      <w:r>
        <w:t>{ W</w:t>
      </w:r>
      <w:proofErr w:type="gramEnd"/>
      <w:r>
        <w:t>_{</w:t>
      </w:r>
      <w:proofErr w:type="spellStart"/>
      <w:proofErr w:type="gramStart"/>
      <w:r>
        <w:t>j,t</w:t>
      </w:r>
      <w:proofErr w:type="spellEnd"/>
      <w:proofErr w:type="gramEnd"/>
      <w:r>
        <w:t>} for j=</w:t>
      </w:r>
      <w:proofErr w:type="gramStart"/>
      <w:r>
        <w:t>1..J }</w:t>
      </w:r>
      <w:proofErr w:type="gramEnd"/>
      <w:r>
        <w:t>.</w:t>
      </w:r>
    </w:p>
    <w:p w14:paraId="6F61BCF9" w14:textId="77777777" w:rsidR="00572729" w:rsidRDefault="00000000">
      <w:r>
        <w:t xml:space="preserve">4. Calibrate </w:t>
      </w:r>
      <w:proofErr w:type="gramStart"/>
      <w:r>
        <w:t>q_{j,α</w:t>
      </w:r>
      <w:proofErr w:type="gramEnd"/>
      <w:r>
        <w:t>}(m) via Monte Carlo (error law = fitted; length = window size m).</w:t>
      </w:r>
    </w:p>
    <w:p w14:paraId="139B8D87" w14:textId="77777777" w:rsidR="00572729" w:rsidRDefault="00000000">
      <w:r>
        <w:t xml:space="preserve">5. For each scale j: </w:t>
      </w:r>
      <w:proofErr w:type="spellStart"/>
      <w:r>
        <w:t>S_j</w:t>
      </w:r>
      <w:proofErr w:type="spellEnd"/>
      <w:r>
        <w:t xml:space="preserve">(B) = </w:t>
      </w:r>
      <w:proofErr w:type="gramStart"/>
      <w:r>
        <w:t>max_{</w:t>
      </w:r>
      <w:proofErr w:type="gramEnd"/>
      <w:r>
        <w:t>t∈𝒲} |W_{</w:t>
      </w:r>
      <w:proofErr w:type="spellStart"/>
      <w:proofErr w:type="gramStart"/>
      <w:r>
        <w:t>j,t</w:t>
      </w:r>
      <w:proofErr w:type="spellEnd"/>
      <w:proofErr w:type="gramEnd"/>
      <w:r>
        <w:t xml:space="preserve">}|; </w:t>
      </w:r>
      <w:proofErr w:type="spellStart"/>
      <w:r>
        <w:t>reject_j</w:t>
      </w:r>
      <w:proofErr w:type="spellEnd"/>
      <w:r>
        <w:t xml:space="preserve"> = </w:t>
      </w:r>
      <w:proofErr w:type="gramStart"/>
      <w:r>
        <w:t xml:space="preserve">[ </w:t>
      </w:r>
      <w:proofErr w:type="spellStart"/>
      <w:r>
        <w:t>S</w:t>
      </w:r>
      <w:proofErr w:type="gramEnd"/>
      <w:r>
        <w:t>_j</w:t>
      </w:r>
      <w:proofErr w:type="spellEnd"/>
      <w:r>
        <w:t xml:space="preserve">(B) &gt; </w:t>
      </w:r>
      <w:proofErr w:type="gramStart"/>
      <w:r>
        <w:t>q_{j,α</w:t>
      </w:r>
      <w:proofErr w:type="gramEnd"/>
      <w:r>
        <w:t>}(m</w:t>
      </w:r>
      <w:proofErr w:type="gramStart"/>
      <w:r>
        <w:t>) ]</w:t>
      </w:r>
      <w:proofErr w:type="gramEnd"/>
      <w:r>
        <w:t>.</w:t>
      </w:r>
    </w:p>
    <w:p w14:paraId="51912B44" w14:textId="77777777" w:rsidR="00572729" w:rsidRDefault="00000000">
      <w:r>
        <w:t xml:space="preserve">6. Apply multiplicity correction across j. If any </w:t>
      </w:r>
      <w:proofErr w:type="spellStart"/>
      <w:r>
        <w:t>reject_j</w:t>
      </w:r>
      <w:proofErr w:type="spellEnd"/>
      <w:r>
        <w:t xml:space="preserve"> survives correction → declare </w:t>
      </w:r>
      <w:proofErr w:type="gramStart"/>
      <w:r>
        <w:t>BREAK;</w:t>
      </w:r>
      <w:proofErr w:type="gramEnd"/>
      <w:r>
        <w:t xml:space="preserve"> </w:t>
      </w:r>
      <w:proofErr w:type="gramStart"/>
      <w:r>
        <w:t>else</w:t>
      </w:r>
      <w:proofErr w:type="gramEnd"/>
      <w:r>
        <w:t xml:space="preserve"> NO BREAK.</w:t>
      </w:r>
    </w:p>
    <w:p w14:paraId="4935A486" w14:textId="77777777" w:rsidR="00572729" w:rsidRDefault="00000000">
      <w:r>
        <w:t>(Optional) Clean-and-refit loop to improve residual diagnostics, following the paper’s procedure.</w:t>
      </w:r>
    </w:p>
    <w:p w14:paraId="2EFD9792" w14:textId="77777777" w:rsidR="00EA356B" w:rsidRDefault="00EA356B"/>
    <w:p w14:paraId="647AF38E" w14:textId="5C905FA7" w:rsidR="00EA356B" w:rsidRPr="00EA356B" w:rsidRDefault="00EA356B" w:rsidP="00EA356B">
      <w:pPr>
        <w:rPr>
          <w:rFonts w:asciiTheme="majorHAnsi" w:eastAsiaTheme="majorEastAsia" w:hAnsiTheme="majorHAnsi" w:cstheme="majorBidi"/>
          <w:b/>
          <w:bCs/>
          <w:color w:val="365F91" w:themeColor="accent1" w:themeShade="BF"/>
          <w:sz w:val="32"/>
          <w:szCs w:val="32"/>
          <w:u w:val="single"/>
        </w:rPr>
      </w:pPr>
      <w:r w:rsidRPr="00EA356B">
        <w:rPr>
          <w:rFonts w:asciiTheme="majorHAnsi" w:eastAsiaTheme="majorEastAsia" w:hAnsiTheme="majorHAnsi" w:cstheme="majorBidi"/>
          <w:b/>
          <w:bCs/>
          <w:color w:val="365F91" w:themeColor="accent1" w:themeShade="BF"/>
          <w:sz w:val="32"/>
          <w:szCs w:val="32"/>
          <w:u w:val="single"/>
        </w:rPr>
        <w:t>Section 3:</w:t>
      </w:r>
      <w:r>
        <w:rPr>
          <w:rFonts w:asciiTheme="majorHAnsi" w:eastAsiaTheme="majorEastAsia" w:hAnsiTheme="majorHAnsi" w:cstheme="majorBidi"/>
          <w:b/>
          <w:bCs/>
          <w:color w:val="365F91" w:themeColor="accent1" w:themeShade="BF"/>
          <w:sz w:val="32"/>
          <w:szCs w:val="32"/>
          <w:u w:val="single"/>
        </w:rPr>
        <w:t xml:space="preserve"> Implementation towards a rich feature set</w:t>
      </w:r>
    </w:p>
    <w:p w14:paraId="5BDE783C" w14:textId="77777777" w:rsidR="00EA356B" w:rsidRPr="002C7A0C" w:rsidRDefault="00EA356B" w:rsidP="00EA356B">
      <w:pPr>
        <w:spacing w:after="120" w:line="240" w:lineRule="auto"/>
        <w:outlineLvl w:val="1"/>
        <w:rPr>
          <w:rFonts w:ascii="Arial" w:eastAsia="Times New Roman" w:hAnsi="Arial" w:cs="Arial"/>
          <w:b/>
          <w:bCs/>
          <w:color w:val="1B1C1D"/>
          <w:sz w:val="36"/>
          <w:szCs w:val="36"/>
          <w:lang w:eastAsia="en-SE"/>
        </w:rPr>
      </w:pPr>
      <w:r w:rsidRPr="002C7A0C">
        <w:rPr>
          <w:rFonts w:ascii="Arial" w:eastAsia="Times New Roman" w:hAnsi="Arial" w:cs="Arial"/>
          <w:b/>
          <w:bCs/>
          <w:color w:val="1B1C1D"/>
          <w:sz w:val="36"/>
          <w:szCs w:val="36"/>
          <w:lang w:eastAsia="en-SE"/>
        </w:rPr>
        <w:t xml:space="preserve">Synopsis of </w:t>
      </w:r>
      <w:proofErr w:type="spellStart"/>
      <w:r w:rsidRPr="002C7A0C">
        <w:rPr>
          <w:rFonts w:ascii="Arial" w:eastAsia="Times New Roman" w:hAnsi="Arial" w:cs="Arial"/>
          <w:b/>
          <w:bCs/>
          <w:color w:val="1B1C1D"/>
          <w:sz w:val="36"/>
          <w:szCs w:val="36"/>
          <w:lang w:eastAsia="en-SE"/>
        </w:rPr>
        <w:t>Khudhayr</w:t>
      </w:r>
      <w:proofErr w:type="spellEnd"/>
      <w:r w:rsidRPr="002C7A0C">
        <w:rPr>
          <w:rFonts w:ascii="Arial" w:eastAsia="Times New Roman" w:hAnsi="Arial" w:cs="Arial"/>
          <w:b/>
          <w:bCs/>
          <w:color w:val="1B1C1D"/>
          <w:sz w:val="36"/>
          <w:szCs w:val="36"/>
          <w:lang w:eastAsia="en-SE"/>
        </w:rPr>
        <w:t xml:space="preserve"> et al. (2022)</w:t>
      </w:r>
    </w:p>
    <w:p w14:paraId="18E94A63" w14:textId="55729580"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 xml:space="preserve">The paper introduces a procedure to </w:t>
      </w:r>
      <w:r w:rsidRPr="002C7A0C">
        <w:rPr>
          <w:rFonts w:ascii="Arial" w:eastAsia="Times New Roman" w:hAnsi="Arial" w:cs="Arial"/>
          <w:b/>
          <w:bCs/>
          <w:color w:val="1B1C1D"/>
          <w:bdr w:val="none" w:sz="0" w:space="0" w:color="auto" w:frame="1"/>
          <w:lang w:eastAsia="en-SE"/>
        </w:rPr>
        <w:t>detect and remove outliers</w:t>
      </w:r>
      <w:r w:rsidRPr="002C7A0C">
        <w:rPr>
          <w:rFonts w:ascii="Arial" w:eastAsia="Times New Roman" w:hAnsi="Arial" w:cs="Arial"/>
          <w:color w:val="1B1C1D"/>
          <w:bdr w:val="none" w:sz="0" w:space="0" w:color="auto" w:frame="1"/>
          <w:lang w:eastAsia="en-SE"/>
        </w:rPr>
        <w:t xml:space="preserve"> in financial time series, particularly those modeled with GARCH-family models</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 xml:space="preserve">The core idea is that if a volatility model (like GARCH) correctly captures the data's structure, its standardized residuals should be random noise </w:t>
      </w:r>
      <w:proofErr w:type="gramStart"/>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i.</w:t>
      </w:r>
      <w:proofErr w:type="gramEnd"/>
      <w:r w:rsidRPr="002C7A0C">
        <w:rPr>
          <w:rFonts w:ascii="Arial" w:eastAsia="Times New Roman" w:hAnsi="Arial" w:cs="Arial"/>
          <w:color w:val="1B1C1D"/>
          <w:bdr w:val="none" w:sz="0" w:space="0" w:color="auto" w:frame="1"/>
          <w:lang w:eastAsia="en-SE"/>
        </w:rPr>
        <w:t>i.d.</w:t>
      </w:r>
      <w:proofErr w:type="spellEnd"/>
      <w:r w:rsidRPr="002C7A0C">
        <w:rPr>
          <w:rFonts w:ascii="Arial" w:eastAsia="Times New Roman" w:hAnsi="Arial" w:cs="Arial"/>
          <w:color w:val="1B1C1D"/>
          <w:bdr w:val="none" w:sz="0" w:space="0" w:color="auto" w:frame="1"/>
          <w:lang w:eastAsia="en-SE"/>
        </w:rPr>
        <w:t>)</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 xml:space="preserve">However, outliers in the original data will </w:t>
      </w:r>
      <w:proofErr w:type="gramStart"/>
      <w:r w:rsidRPr="002C7A0C">
        <w:rPr>
          <w:rFonts w:ascii="Arial" w:eastAsia="Times New Roman" w:hAnsi="Arial" w:cs="Arial"/>
          <w:color w:val="1B1C1D"/>
          <w:bdr w:val="none" w:sz="0" w:space="0" w:color="auto" w:frame="1"/>
          <w:lang w:eastAsia="en-SE"/>
        </w:rPr>
        <w:t>manifest as</w:t>
      </w:r>
      <w:proofErr w:type="gramEnd"/>
      <w:r w:rsidRPr="002C7A0C">
        <w:rPr>
          <w:rFonts w:ascii="Arial" w:eastAsia="Times New Roman" w:hAnsi="Arial" w:cs="Arial"/>
          <w:color w:val="1B1C1D"/>
          <w:bdr w:val="none" w:sz="0" w:space="0" w:color="auto" w:frame="1"/>
          <w:lang w:eastAsia="en-SE"/>
        </w:rPr>
        <w:t xml:space="preserve"> large, sharp spikes in these residuals</w:t>
      </w:r>
      <w:r w:rsidRPr="002C7A0C">
        <w:rPr>
          <w:rFonts w:ascii="Arial" w:eastAsia="Times New Roman" w:hAnsi="Arial" w:cs="Arial"/>
          <w:color w:val="575B5F"/>
          <w:bdr w:val="none" w:sz="0" w:space="0" w:color="auto" w:frame="1"/>
          <w:vertAlign w:val="superscript"/>
          <w:lang w:eastAsia="en-SE"/>
        </w:rPr>
        <w:t>4</w:t>
      </w:r>
      <w:r w:rsidRPr="002C7A0C">
        <w:rPr>
          <w:rFonts w:ascii="Arial" w:eastAsia="Times New Roman" w:hAnsi="Arial" w:cs="Arial"/>
          <w:color w:val="1B1C1D"/>
          <w:lang w:eastAsia="en-SE"/>
        </w:rPr>
        <w:t>.</w:t>
      </w:r>
    </w:p>
    <w:p w14:paraId="0F9CF90D" w14:textId="27DE31BC"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 xml:space="preserve">The authors use the </w:t>
      </w:r>
      <w:r w:rsidRPr="002C7A0C">
        <w:rPr>
          <w:rFonts w:ascii="Arial" w:eastAsia="Times New Roman" w:hAnsi="Arial" w:cs="Arial"/>
          <w:b/>
          <w:bCs/>
          <w:color w:val="1B1C1D"/>
          <w:bdr w:val="none" w:sz="0" w:space="0" w:color="auto" w:frame="1"/>
          <w:lang w:eastAsia="en-SE"/>
        </w:rPr>
        <w:t>Maximal-Overlap Discrete Wavelet Transform (MODWT)</w:t>
      </w:r>
      <w:r w:rsidRPr="002C7A0C">
        <w:rPr>
          <w:rFonts w:ascii="Arial" w:eastAsia="Times New Roman" w:hAnsi="Arial" w:cs="Arial"/>
          <w:color w:val="1B1C1D"/>
          <w:bdr w:val="none" w:sz="0" w:space="0" w:color="auto" w:frame="1"/>
          <w:lang w:eastAsia="en-SE"/>
        </w:rPr>
        <w:t xml:space="preserve"> to decompose the residual series</w:t>
      </w:r>
      <w:r w:rsidRPr="002C7A0C">
        <w:rPr>
          <w:rFonts w:ascii="Arial" w:eastAsia="Times New Roman" w:hAnsi="Arial" w:cs="Arial"/>
          <w:color w:val="575B5F"/>
          <w:bdr w:val="none" w:sz="0" w:space="0" w:color="auto" w:frame="1"/>
          <w:vertAlign w:val="superscript"/>
          <w:lang w:eastAsia="en-SE"/>
        </w:rPr>
        <w:t>5</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MODWT is chosen for its flexibility over the standard DWT, as it works with any sample size and avoids certain artifacts</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Outliers are identified by comparing the maximum absolute value of the wavelet coefficients at different scales against pre-calculated statistical thresholds</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These thresholds are determined via Monte Carlo simulations of pure noise</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The paper's main application is an iterative "cleaning" process: detect an outlier, remove its effect, and refit the model until the residuals are well-behaved</w:t>
      </w:r>
      <w:r w:rsidRPr="002C7A0C">
        <w:rPr>
          <w:rFonts w:ascii="Arial" w:eastAsia="Times New Roman" w:hAnsi="Arial" w:cs="Arial"/>
          <w:color w:val="1B1C1D"/>
          <w:lang w:eastAsia="en-SE"/>
        </w:rPr>
        <w:t>.</w:t>
      </w:r>
    </w:p>
    <w:p w14:paraId="140B0F4A" w14:textId="77777777" w:rsidR="00EA356B" w:rsidRPr="002C7A0C" w:rsidRDefault="00000000" w:rsidP="00EA356B">
      <w:pPr>
        <w:spacing w:after="120" w:line="240" w:lineRule="auto"/>
        <w:rPr>
          <w:rFonts w:ascii="Arial" w:eastAsia="Times New Roman" w:hAnsi="Arial" w:cs="Arial"/>
          <w:color w:val="1B1C1D"/>
          <w:lang w:eastAsia="en-SE"/>
        </w:rPr>
      </w:pPr>
      <w:r>
        <w:rPr>
          <w:rFonts w:ascii="Arial" w:eastAsia="Times New Roman" w:hAnsi="Arial" w:cs="Arial"/>
          <w:color w:val="1B1C1D"/>
          <w:lang w:eastAsia="en-SE"/>
        </w:rPr>
        <w:pict w14:anchorId="614F2F48">
          <v:rect id="_x0000_i1026" style="width:0;height:1.5pt" o:hralign="center" o:hrstd="t" o:hrnoshade="t" o:hr="t" fillcolor="#1b1c1d" stroked="f"/>
        </w:pict>
      </w:r>
    </w:p>
    <w:p w14:paraId="075639C4" w14:textId="77777777" w:rsidR="00EA356B" w:rsidRPr="002C7A0C" w:rsidRDefault="00EA356B" w:rsidP="00EA356B">
      <w:pPr>
        <w:spacing w:after="120" w:line="240" w:lineRule="auto"/>
        <w:outlineLvl w:val="1"/>
        <w:rPr>
          <w:rFonts w:ascii="Arial" w:eastAsia="Times New Roman" w:hAnsi="Arial" w:cs="Arial"/>
          <w:b/>
          <w:bCs/>
          <w:color w:val="1B1C1D"/>
          <w:sz w:val="36"/>
          <w:szCs w:val="36"/>
          <w:lang w:eastAsia="en-SE"/>
        </w:rPr>
      </w:pPr>
      <w:r w:rsidRPr="002C7A0C">
        <w:rPr>
          <w:rFonts w:ascii="Arial" w:eastAsia="Times New Roman" w:hAnsi="Arial" w:cs="Arial"/>
          <w:b/>
          <w:bCs/>
          <w:color w:val="1B1C1D"/>
          <w:sz w:val="36"/>
          <w:szCs w:val="36"/>
          <w:lang w:eastAsia="en-SE"/>
        </w:rPr>
        <w:lastRenderedPageBreak/>
        <w:t>Outline of the Main Methodology</w:t>
      </w:r>
    </w:p>
    <w:p w14:paraId="11F2CA4E"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 xml:space="preserve"> Intuitive Outline</w:t>
      </w:r>
    </w:p>
    <w:p w14:paraId="2A47CB5C" w14:textId="77777777" w:rsidR="00EA356B" w:rsidRPr="002C7A0C" w:rsidRDefault="00EA356B" w:rsidP="00EA356B">
      <w:p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Imagine you're trying to tune an old radio to a clear station.</w:t>
      </w:r>
    </w:p>
    <w:p w14:paraId="1F5144AB"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Tune the Radio (Model the Data):</w:t>
      </w:r>
      <w:r w:rsidRPr="002C7A0C">
        <w:rPr>
          <w:rFonts w:ascii="Arial" w:eastAsia="Times New Roman" w:hAnsi="Arial" w:cs="Arial"/>
          <w:color w:val="1B1C1D"/>
          <w:lang w:eastAsia="en-SE"/>
        </w:rPr>
        <w:t xml:space="preserve"> First, you fit a GARCH model to your financial data. This is like </w:t>
      </w:r>
      <w:proofErr w:type="gramStart"/>
      <w:r w:rsidRPr="002C7A0C">
        <w:rPr>
          <w:rFonts w:ascii="Arial" w:eastAsia="Times New Roman" w:hAnsi="Arial" w:cs="Arial"/>
          <w:color w:val="1B1C1D"/>
          <w:lang w:eastAsia="en-SE"/>
        </w:rPr>
        <w:t>tuning</w:t>
      </w:r>
      <w:proofErr w:type="gramEnd"/>
      <w:r w:rsidRPr="002C7A0C">
        <w:rPr>
          <w:rFonts w:ascii="Arial" w:eastAsia="Times New Roman" w:hAnsi="Arial" w:cs="Arial"/>
          <w:color w:val="1B1C1D"/>
          <w:lang w:eastAsia="en-SE"/>
        </w:rPr>
        <w:t xml:space="preserve"> the radio </w:t>
      </w:r>
      <w:proofErr w:type="gramStart"/>
      <w:r w:rsidRPr="002C7A0C">
        <w:rPr>
          <w:rFonts w:ascii="Arial" w:eastAsia="Times New Roman" w:hAnsi="Arial" w:cs="Arial"/>
          <w:color w:val="1B1C1D"/>
          <w:lang w:eastAsia="en-SE"/>
        </w:rPr>
        <w:t>to</w:t>
      </w:r>
      <w:proofErr w:type="gramEnd"/>
      <w:r w:rsidRPr="002C7A0C">
        <w:rPr>
          <w:rFonts w:ascii="Arial" w:eastAsia="Times New Roman" w:hAnsi="Arial" w:cs="Arial"/>
          <w:color w:val="1B1C1D"/>
          <w:lang w:eastAsia="en-SE"/>
        </w:rPr>
        <w:t xml:space="preserve"> the main signal (the predictable volatility patterns).</w:t>
      </w:r>
    </w:p>
    <w:p w14:paraId="0BC40919"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Listen to the Static (Get Residuals):</w:t>
      </w:r>
      <w:r w:rsidRPr="002C7A0C">
        <w:rPr>
          <w:rFonts w:ascii="Arial" w:eastAsia="Times New Roman" w:hAnsi="Arial" w:cs="Arial"/>
          <w:color w:val="1B1C1D"/>
          <w:lang w:eastAsia="en-SE"/>
        </w:rPr>
        <w:t xml:space="preserve"> The leftover noise or "static" that the model can't explain is the series of residuals. If the model is good, this should just be random, quiet static.</w:t>
      </w:r>
    </w:p>
    <w:p w14:paraId="7A9DC7AA"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Find the "Pops" (Wavelet Analysis):</w:t>
      </w:r>
      <w:r w:rsidRPr="002C7A0C">
        <w:rPr>
          <w:rFonts w:ascii="Arial" w:eastAsia="Times New Roman" w:hAnsi="Arial" w:cs="Arial"/>
          <w:color w:val="1B1C1D"/>
          <w:lang w:eastAsia="en-SE"/>
        </w:rPr>
        <w:t xml:space="preserve"> An outlier in the original data creates a loud, sudden "pop" in the static. The wavelet transform (MODWT) is a special audio analyzer that is extremely good at detecting these sharp, short-lived pops at different frequencies (or "scales").</w:t>
      </w:r>
    </w:p>
    <w:p w14:paraId="1201BED2"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Set a Volume Threshold (Statistical Test):</w:t>
      </w:r>
      <w:r w:rsidRPr="002C7A0C">
        <w:rPr>
          <w:rFonts w:ascii="Arial" w:eastAsia="Times New Roman" w:hAnsi="Arial" w:cs="Arial"/>
          <w:color w:val="1B1C1D"/>
          <w:lang w:eastAsia="en-SE"/>
        </w:rPr>
        <w:t xml:space="preserve"> To decide if a pop is significant or just random noise, you need a threshold. The authors figure this out by listening to thousands of recordings of pure static to see how loud it gets naturally. Any pop in your data that's louder than this "natural maximum" is flagged as a real outlier.</w:t>
      </w:r>
    </w:p>
    <w:p w14:paraId="68022DB7" w14:textId="77777777" w:rsidR="00EA356B" w:rsidRPr="002C7A0C" w:rsidRDefault="00EA356B" w:rsidP="00EA356B">
      <w:pPr>
        <w:numPr>
          <w:ilvl w:val="0"/>
          <w:numId w:val="18"/>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Clean the Signal (Iterative Removal):</w:t>
      </w:r>
      <w:r w:rsidRPr="002C7A0C">
        <w:rPr>
          <w:rFonts w:ascii="Arial" w:eastAsia="Times New Roman" w:hAnsi="Arial" w:cs="Arial"/>
          <w:color w:val="1B1C1D"/>
          <w:lang w:eastAsia="en-SE"/>
        </w:rPr>
        <w:t xml:space="preserve"> Once a pop is found, the method digitally removes it from the static, tunes the radio again, and listens for more pops, repeating until the static is clean.</w:t>
      </w:r>
    </w:p>
    <w:p w14:paraId="36A0C4DC"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Segoe UI Emoji" w:eastAsia="Times New Roman" w:hAnsi="Segoe UI Emoji" w:cs="Segoe UI Emoji"/>
          <w:b/>
          <w:bCs/>
          <w:color w:val="1B1C1D"/>
          <w:sz w:val="27"/>
          <w:szCs w:val="27"/>
          <w:lang w:eastAsia="en-SE"/>
        </w:rPr>
        <w:t>⚙️</w:t>
      </w:r>
      <w:r w:rsidRPr="002C7A0C">
        <w:rPr>
          <w:rFonts w:ascii="Arial" w:eastAsia="Times New Roman" w:hAnsi="Arial" w:cs="Arial"/>
          <w:b/>
          <w:bCs/>
          <w:color w:val="1B1C1D"/>
          <w:sz w:val="27"/>
          <w:szCs w:val="27"/>
          <w:lang w:eastAsia="en-SE"/>
        </w:rPr>
        <w:t xml:space="preserve"> Technical Outline</w:t>
      </w:r>
    </w:p>
    <w:p w14:paraId="50ACFDAB" w14:textId="77777777" w:rsidR="00EA356B" w:rsidRPr="002C7A0C" w:rsidRDefault="00EA356B" w:rsidP="00EA356B">
      <w:p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The paper's procedure for outlier detection is as follows:</w:t>
      </w:r>
    </w:p>
    <w:p w14:paraId="178C697B"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Model Fitting:</w:t>
      </w:r>
      <w:r w:rsidRPr="002C7A0C">
        <w:rPr>
          <w:rFonts w:ascii="Arial" w:eastAsia="Times New Roman" w:hAnsi="Arial" w:cs="Arial"/>
          <w:color w:val="1B1C1D"/>
          <w:bdr w:val="none" w:sz="0" w:space="0" w:color="auto" w:frame="1"/>
          <w:lang w:eastAsia="en-SE"/>
        </w:rPr>
        <w:t xml:space="preserve"> Fit a GARCH-family model (e.g., </w:t>
      </w:r>
      <w:proofErr w:type="gramStart"/>
      <w:r w:rsidRPr="002C7A0C">
        <w:rPr>
          <w:rFonts w:ascii="Arial" w:eastAsia="Times New Roman" w:hAnsi="Arial" w:cs="Arial"/>
          <w:color w:val="1B1C1D"/>
          <w:bdr w:val="none" w:sz="0" w:space="0" w:color="auto" w:frame="1"/>
          <w:lang w:eastAsia="en-SE"/>
        </w:rPr>
        <w:t>GARCH(</w:t>
      </w:r>
      <w:proofErr w:type="gramEnd"/>
      <w:r w:rsidRPr="002C7A0C">
        <w:rPr>
          <w:rFonts w:ascii="Arial" w:eastAsia="Times New Roman" w:hAnsi="Arial" w:cs="Arial"/>
          <w:color w:val="1B1C1D"/>
          <w:bdr w:val="none" w:sz="0" w:space="0" w:color="auto" w:frame="1"/>
          <w:lang w:eastAsia="en-SE"/>
        </w:rPr>
        <w:t xml:space="preserve">1,1), EGARCH) to the financial </w:t>
      </w:r>
      <w:proofErr w:type="gramStart"/>
      <w:r w:rsidRPr="002C7A0C">
        <w:rPr>
          <w:rFonts w:ascii="Arial" w:eastAsia="Times New Roman" w:hAnsi="Arial" w:cs="Arial"/>
          <w:color w:val="1B1C1D"/>
          <w:bdr w:val="none" w:sz="0" w:space="0" w:color="auto" w:frame="1"/>
          <w:lang w:eastAsia="en-SE"/>
        </w:rPr>
        <w:t>returns</w:t>
      </w:r>
      <w:proofErr w:type="gramEnd"/>
      <w:r w:rsidRPr="002C7A0C">
        <w:rPr>
          <w:rFonts w:ascii="Arial" w:eastAsia="Times New Roman" w:hAnsi="Arial" w:cs="Arial"/>
          <w:color w:val="1B1C1D"/>
          <w:bdr w:val="none" w:sz="0" w:space="0" w:color="auto" w:frame="1"/>
          <w:lang w:eastAsia="en-SE"/>
        </w:rPr>
        <w:t xml:space="preserve"> series, assuming a specific error distribution (e.g., Normal or Student's t)</w:t>
      </w:r>
      <w:r w:rsidRPr="002C7A0C">
        <w:rPr>
          <w:rFonts w:ascii="Arial" w:eastAsia="Times New Roman" w:hAnsi="Arial" w:cs="Arial"/>
          <w:color w:val="575B5F"/>
          <w:bdr w:val="none" w:sz="0" w:space="0" w:color="auto" w:frame="1"/>
          <w:vertAlign w:val="superscript"/>
          <w:lang w:eastAsia="en-SE"/>
        </w:rPr>
        <w:t>10101010</w:t>
      </w:r>
      <w:r w:rsidRPr="002C7A0C">
        <w:rPr>
          <w:rFonts w:ascii="Arial" w:eastAsia="Times New Roman" w:hAnsi="Arial" w:cs="Arial"/>
          <w:color w:val="1B1C1D"/>
          <w:lang w:eastAsia="en-SE"/>
        </w:rPr>
        <w:t>.</w:t>
      </w:r>
    </w:p>
    <w:p w14:paraId="00B75DCB"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Residual Extraction:</w:t>
      </w:r>
      <w:r w:rsidRPr="002C7A0C">
        <w:rPr>
          <w:rFonts w:ascii="Arial" w:eastAsia="Times New Roman" w:hAnsi="Arial" w:cs="Arial"/>
          <w:color w:val="1B1C1D"/>
          <w:bdr w:val="none" w:sz="0" w:space="0" w:color="auto" w:frame="1"/>
          <w:lang w:eastAsia="en-SE"/>
        </w:rPr>
        <w:t xml:space="preserve"> Compute the standardized residuals, ϵ^t​=</w:t>
      </w:r>
      <w:proofErr w:type="spellStart"/>
      <w:r w:rsidRPr="002C7A0C">
        <w:rPr>
          <w:rFonts w:ascii="Arial" w:eastAsia="Times New Roman" w:hAnsi="Arial" w:cs="Arial"/>
          <w:color w:val="1B1C1D"/>
          <w:bdr w:val="none" w:sz="0" w:space="0" w:color="auto" w:frame="1"/>
          <w:lang w:eastAsia="en-SE"/>
        </w:rPr>
        <w:t>a^t</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σ^t</w:t>
      </w:r>
      <w:proofErr w:type="spellEnd"/>
      <w:r w:rsidRPr="002C7A0C">
        <w:rPr>
          <w:rFonts w:ascii="Arial" w:eastAsia="Times New Roman" w:hAnsi="Arial" w:cs="Arial"/>
          <w:color w:val="1B1C1D"/>
          <w:bdr w:val="none" w:sz="0" w:space="0" w:color="auto" w:frame="1"/>
          <w:lang w:eastAsia="en-SE"/>
        </w:rPr>
        <w:t>​</w:t>
      </w:r>
      <w:r w:rsidRPr="002C7A0C">
        <w:rPr>
          <w:rFonts w:ascii="Arial" w:eastAsia="Times New Roman" w:hAnsi="Arial" w:cs="Arial"/>
          <w:color w:val="1B1C1D"/>
          <w:lang w:eastAsia="en-SE"/>
        </w:rPr>
        <w:t xml:space="preserve">. Under the null hypothesis of a correctly specified model with no outliers, these residuals should be </w:t>
      </w:r>
      <w:proofErr w:type="spellStart"/>
      <w:r w:rsidRPr="002C7A0C">
        <w:rPr>
          <w:rFonts w:ascii="Arial" w:eastAsia="Times New Roman" w:hAnsi="Arial" w:cs="Arial"/>
          <w:color w:val="1B1C1D"/>
          <w:lang w:eastAsia="en-SE"/>
        </w:rPr>
        <w:t>i</w:t>
      </w:r>
      <w:proofErr w:type="gramStart"/>
      <w:r w:rsidRPr="002C7A0C">
        <w:rPr>
          <w:rFonts w:ascii="Arial" w:eastAsia="Times New Roman" w:hAnsi="Arial" w:cs="Arial"/>
          <w:color w:val="1B1C1D"/>
          <w:lang w:eastAsia="en-SE"/>
        </w:rPr>
        <w:t>.i</w:t>
      </w:r>
      <w:proofErr w:type="gramEnd"/>
      <w:r w:rsidRPr="002C7A0C">
        <w:rPr>
          <w:rFonts w:ascii="Arial" w:eastAsia="Times New Roman" w:hAnsi="Arial" w:cs="Arial"/>
          <w:color w:val="1B1C1D"/>
          <w:lang w:eastAsia="en-SE"/>
        </w:rPr>
        <w:t>.d.</w:t>
      </w:r>
      <w:proofErr w:type="spellEnd"/>
    </w:p>
    <w:p w14:paraId="1595DA83"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Wavelet Decomposition:</w:t>
      </w:r>
      <w:r w:rsidRPr="002C7A0C">
        <w:rPr>
          <w:rFonts w:ascii="Arial" w:eastAsia="Times New Roman" w:hAnsi="Arial" w:cs="Arial"/>
          <w:color w:val="1B1C1D"/>
          <w:bdr w:val="none" w:sz="0" w:space="0" w:color="auto" w:frame="1"/>
          <w:lang w:eastAsia="en-SE"/>
        </w:rPr>
        <w:t xml:space="preserve"> Apply the MODWT with a suitable filter (</w:t>
      </w:r>
      <w:proofErr w:type="gramStart"/>
      <w:r w:rsidRPr="002C7A0C">
        <w:rPr>
          <w:rFonts w:ascii="Arial" w:eastAsia="Times New Roman" w:hAnsi="Arial" w:cs="Arial"/>
          <w:color w:val="1B1C1D"/>
          <w:bdr w:val="none" w:sz="0" w:space="0" w:color="auto" w:frame="1"/>
          <w:lang w:eastAsia="en-SE"/>
        </w:rPr>
        <w:t>LA(</w:t>
      </w:r>
      <w:proofErr w:type="gramEnd"/>
      <w:r w:rsidRPr="002C7A0C">
        <w:rPr>
          <w:rFonts w:ascii="Arial" w:eastAsia="Times New Roman" w:hAnsi="Arial" w:cs="Arial"/>
          <w:color w:val="1B1C1D"/>
          <w:bdr w:val="none" w:sz="0" w:space="0" w:color="auto" w:frame="1"/>
          <w:lang w:eastAsia="en-SE"/>
        </w:rPr>
        <w:t>8) is recommended</w:t>
      </w:r>
      <w:r w:rsidRPr="002C7A0C">
        <w:rPr>
          <w:rFonts w:ascii="Arial" w:eastAsia="Times New Roman" w:hAnsi="Arial" w:cs="Arial"/>
          <w:color w:val="1B1C1D"/>
          <w:lang w:eastAsia="en-SE"/>
        </w:rPr>
        <w:t xml:space="preserve">) to the standardized residuals </w:t>
      </w:r>
    </w:p>
    <w:p w14:paraId="30EC9C0C" w14:textId="77777777" w:rsidR="00EA356B" w:rsidRPr="002C7A0C" w:rsidRDefault="00EA356B" w:rsidP="00EA356B">
      <w:pPr>
        <w:spacing w:after="0" w:line="240" w:lineRule="auto"/>
        <w:ind w:left="72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ϵ^t​</w:t>
      </w:r>
      <w:r w:rsidRPr="002C7A0C">
        <w:rPr>
          <w:rFonts w:ascii="Arial" w:eastAsia="Times New Roman" w:hAnsi="Arial" w:cs="Arial"/>
          <w:color w:val="1B1C1D"/>
          <w:lang w:eastAsia="en-SE"/>
        </w:rPr>
        <w:t xml:space="preserve"> to obtain wavelet coefficients </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lang w:eastAsia="en-SE"/>
        </w:rPr>
        <w:t xml:space="preserve"> for scales </w:t>
      </w:r>
      <w:r w:rsidRPr="002C7A0C">
        <w:rPr>
          <w:rFonts w:ascii="Arial" w:eastAsia="Times New Roman" w:hAnsi="Arial" w:cs="Arial"/>
          <w:color w:val="1B1C1D"/>
          <w:bdr w:val="none" w:sz="0" w:space="0" w:color="auto" w:frame="1"/>
          <w:lang w:eastAsia="en-SE"/>
        </w:rPr>
        <w:t>j=</w:t>
      </w:r>
      <w:proofErr w:type="gramStart"/>
      <w:r w:rsidRPr="002C7A0C">
        <w:rPr>
          <w:rFonts w:ascii="Arial" w:eastAsia="Times New Roman" w:hAnsi="Arial" w:cs="Arial"/>
          <w:color w:val="1B1C1D"/>
          <w:bdr w:val="none" w:sz="0" w:space="0" w:color="auto" w:frame="1"/>
          <w:lang w:eastAsia="en-SE"/>
        </w:rPr>
        <w:t>1,...</w:t>
      </w:r>
      <w:proofErr w:type="gramEnd"/>
      <w:r w:rsidRPr="002C7A0C">
        <w:rPr>
          <w:rFonts w:ascii="Arial" w:eastAsia="Times New Roman" w:hAnsi="Arial" w:cs="Arial"/>
          <w:color w:val="1B1C1D"/>
          <w:bdr w:val="none" w:sz="0" w:space="0" w:color="auto" w:frame="1"/>
          <w:lang w:eastAsia="en-SE"/>
        </w:rPr>
        <w:t>,J</w:t>
      </w:r>
      <w:r w:rsidRPr="002C7A0C">
        <w:rPr>
          <w:rFonts w:ascii="Arial" w:eastAsia="Times New Roman" w:hAnsi="Arial" w:cs="Arial"/>
          <w:color w:val="1B1C1D"/>
          <w:lang w:eastAsia="en-SE"/>
        </w:rPr>
        <w:t>.</w:t>
      </w:r>
    </w:p>
    <w:p w14:paraId="002B5024"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Thresholding:</w:t>
      </w:r>
      <w:r w:rsidRPr="002C7A0C">
        <w:rPr>
          <w:rFonts w:ascii="Arial" w:eastAsia="Times New Roman" w:hAnsi="Arial" w:cs="Arial"/>
          <w:color w:val="1B1C1D"/>
          <w:bdr w:val="none" w:sz="0" w:space="0" w:color="auto" w:frame="1"/>
          <w:lang w:eastAsia="en-SE"/>
        </w:rPr>
        <w:t xml:space="preserve"> For each scale j, compare the observed maximum absolute wavelet coefficient, </w:t>
      </w:r>
      <w:proofErr w:type="spellStart"/>
      <w:proofErr w:type="gramStart"/>
      <w:r w:rsidRPr="002C7A0C">
        <w:rPr>
          <w:rFonts w:ascii="Arial" w:eastAsia="Times New Roman" w:hAnsi="Arial" w:cs="Arial"/>
          <w:color w:val="1B1C1D"/>
          <w:bdr w:val="none" w:sz="0" w:space="0" w:color="auto" w:frame="1"/>
          <w:lang w:eastAsia="en-SE"/>
        </w:rPr>
        <w:t>Wj,max</w:t>
      </w:r>
      <w:proofErr w:type="spellEnd"/>
      <w:proofErr w:type="gram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obs</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maxt</w:t>
      </w:r>
      <w:proofErr w:type="spellEnd"/>
      <w:r w:rsidRPr="002C7A0C">
        <w:rPr>
          <w:rFonts w:ascii="Arial" w:eastAsia="Times New Roman" w:hAnsi="Arial" w:cs="Arial"/>
          <w:color w:val="1B1C1D"/>
          <w:bdr w:val="none" w:sz="0" w:space="0" w:color="auto" w:frame="1"/>
          <w:lang w:eastAsia="en-SE"/>
        </w:rPr>
        <w:t>​</w:t>
      </w:r>
      <w:r w:rsidRPr="002C7A0C">
        <w:rPr>
          <w:rFonts w:ascii="Cambria Math" w:eastAsia="Times New Roman" w:hAnsi="Cambria Math" w:cs="Cambria Math"/>
          <w:color w:val="1B1C1D"/>
          <w:bdr w:val="none" w:sz="0" w:space="0" w:color="auto" w:frame="1"/>
          <w:lang w:eastAsia="en-SE"/>
        </w:rPr>
        <w:t>∣</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 xml:space="preserve">, to a critical value </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lang w:eastAsia="en-SE"/>
        </w:rPr>
        <w:t>.</w:t>
      </w:r>
    </w:p>
    <w:p w14:paraId="18AE33C2"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Calibration:</w:t>
      </w:r>
      <w:r w:rsidRPr="002C7A0C">
        <w:rPr>
          <w:rFonts w:ascii="Arial" w:eastAsia="Times New Roman" w:hAnsi="Arial" w:cs="Arial"/>
          <w:color w:val="1B1C1D"/>
          <w:lang w:eastAsia="en-SE"/>
        </w:rPr>
        <w:t xml:space="preserve"> These critical values </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lang w:eastAsia="en-SE"/>
        </w:rPr>
        <w:t xml:space="preserve"> are (1-</w:t>
      </w:r>
      <w:r w:rsidRPr="002C7A0C">
        <w:rPr>
          <w:rFonts w:ascii="Arial" w:eastAsia="Times New Roman" w:hAnsi="Arial" w:cs="Arial"/>
          <w:color w:val="1B1C1D"/>
          <w:bdr w:val="none" w:sz="0" w:space="0" w:color="auto" w:frame="1"/>
          <w:lang w:eastAsia="en-SE"/>
        </w:rPr>
        <w:t>α</w:t>
      </w:r>
      <w:r w:rsidRPr="002C7A0C">
        <w:rPr>
          <w:rFonts w:ascii="Arial" w:eastAsia="Times New Roman" w:hAnsi="Arial" w:cs="Arial"/>
          <w:color w:val="1B1C1D"/>
          <w:lang w:eastAsia="en-SE"/>
        </w:rPr>
        <w:t xml:space="preserve">) quantiles pre-computed via Monte Carlo simulation. </w:t>
      </w:r>
      <w:r w:rsidRPr="002C7A0C">
        <w:rPr>
          <w:rFonts w:ascii="Arial" w:eastAsia="Times New Roman" w:hAnsi="Arial" w:cs="Arial"/>
          <w:color w:val="1B1C1D"/>
          <w:bdr w:val="none" w:sz="0" w:space="0" w:color="auto" w:frame="1"/>
          <w:lang w:eastAsia="en-SE"/>
        </w:rPr>
        <w:t xml:space="preserve">The simulation involves generating many series of </w:t>
      </w:r>
      <w:proofErr w:type="spellStart"/>
      <w:r w:rsidRPr="002C7A0C">
        <w:rPr>
          <w:rFonts w:ascii="Arial" w:eastAsia="Times New Roman" w:hAnsi="Arial" w:cs="Arial"/>
          <w:color w:val="1B1C1D"/>
          <w:bdr w:val="none" w:sz="0" w:space="0" w:color="auto" w:frame="1"/>
          <w:lang w:eastAsia="en-SE"/>
        </w:rPr>
        <w:t>i.i.d.</w:t>
      </w:r>
      <w:proofErr w:type="spellEnd"/>
      <w:r w:rsidRPr="002C7A0C">
        <w:rPr>
          <w:rFonts w:ascii="Arial" w:eastAsia="Times New Roman" w:hAnsi="Arial" w:cs="Arial"/>
          <w:color w:val="1B1C1D"/>
          <w:bdr w:val="none" w:sz="0" w:space="0" w:color="auto" w:frame="1"/>
          <w:lang w:eastAsia="en-SE"/>
        </w:rPr>
        <w:t xml:space="preserve"> noise of length </w:t>
      </w:r>
    </w:p>
    <w:p w14:paraId="6E045DEC" w14:textId="77777777" w:rsidR="00EA356B" w:rsidRPr="002C7A0C" w:rsidRDefault="00EA356B" w:rsidP="00EA356B">
      <w:pPr>
        <w:spacing w:after="0" w:line="240" w:lineRule="auto"/>
        <w:ind w:left="72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 xml:space="preserve">n from the assumed error distribution, applying MODWT, and recording the distribution of </w:t>
      </w:r>
      <w:proofErr w:type="spellStart"/>
      <w:proofErr w:type="gramStart"/>
      <w:r w:rsidRPr="002C7A0C">
        <w:rPr>
          <w:rFonts w:ascii="Arial" w:eastAsia="Times New Roman" w:hAnsi="Arial" w:cs="Arial"/>
          <w:color w:val="1B1C1D"/>
          <w:bdr w:val="none" w:sz="0" w:space="0" w:color="auto" w:frame="1"/>
          <w:lang w:eastAsia="en-SE"/>
        </w:rPr>
        <w:t>Wj,max</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lang w:eastAsia="en-SE"/>
        </w:rPr>
        <w:t>.</w:t>
      </w:r>
    </w:p>
    <w:p w14:paraId="38941F63" w14:textId="77777777" w:rsidR="00EA356B" w:rsidRPr="002C7A0C" w:rsidRDefault="00EA356B" w:rsidP="00EA356B">
      <w:pPr>
        <w:numPr>
          <w:ilvl w:val="0"/>
          <w:numId w:val="19"/>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Iterative Cleaning:</w:t>
      </w:r>
      <w:r w:rsidRPr="002C7A0C">
        <w:rPr>
          <w:rFonts w:ascii="Arial" w:eastAsia="Times New Roman" w:hAnsi="Arial" w:cs="Arial"/>
          <w:color w:val="1B1C1D"/>
          <w:lang w:eastAsia="en-SE"/>
        </w:rPr>
        <w:t xml:space="preserve"> If </w:t>
      </w:r>
      <w:proofErr w:type="spellStart"/>
      <w:proofErr w:type="gramStart"/>
      <w:r w:rsidRPr="002C7A0C">
        <w:rPr>
          <w:rFonts w:ascii="Arial" w:eastAsia="Times New Roman" w:hAnsi="Arial" w:cs="Arial"/>
          <w:color w:val="1B1C1D"/>
          <w:bdr w:val="none" w:sz="0" w:space="0" w:color="auto" w:frame="1"/>
          <w:lang w:eastAsia="en-SE"/>
        </w:rPr>
        <w:t>Wj,max</w:t>
      </w:r>
      <w:proofErr w:type="spellEnd"/>
      <w:proofErr w:type="gram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obs</w:t>
      </w:r>
      <w:proofErr w:type="spellEnd"/>
      <w:r w:rsidRPr="002C7A0C">
        <w:rPr>
          <w:rFonts w:ascii="Arial" w:eastAsia="Times New Roman" w:hAnsi="Arial" w:cs="Arial"/>
          <w:color w:val="1B1C1D"/>
          <w:bdr w:val="none" w:sz="0" w:space="0" w:color="auto" w:frame="1"/>
          <w:lang w:eastAsia="en-SE"/>
        </w:rPr>
        <w:t>)​&gt;</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lang w:eastAsia="en-SE"/>
        </w:rPr>
        <w:t xml:space="preserve"> at any scale, an outlier is detected. The procedure then sets the largest offending wavelet coefficient to zero, reconstructs the residuals via an inverse MODWT, and refits the GARCH model on the "cleaned" data. </w:t>
      </w:r>
      <w:r w:rsidRPr="002C7A0C">
        <w:rPr>
          <w:rFonts w:ascii="Arial" w:eastAsia="Times New Roman" w:hAnsi="Arial" w:cs="Arial"/>
          <w:color w:val="1B1C1D"/>
          <w:bdr w:val="none" w:sz="0" w:space="0" w:color="auto" w:frame="1"/>
          <w:lang w:eastAsia="en-SE"/>
        </w:rPr>
        <w:t>This process is repeated until no more outliers are detected</w:t>
      </w:r>
      <w:r w:rsidRPr="002C7A0C">
        <w:rPr>
          <w:rFonts w:ascii="Arial" w:eastAsia="Times New Roman" w:hAnsi="Arial" w:cs="Arial"/>
          <w:color w:val="1B1C1D"/>
          <w:lang w:eastAsia="en-SE"/>
        </w:rPr>
        <w:t>.</w:t>
      </w:r>
    </w:p>
    <w:p w14:paraId="2584FBF2" w14:textId="77777777" w:rsidR="00EA356B" w:rsidRPr="002C7A0C" w:rsidRDefault="00000000" w:rsidP="00EA356B">
      <w:pPr>
        <w:spacing w:after="120" w:line="240" w:lineRule="auto"/>
        <w:rPr>
          <w:rFonts w:ascii="Arial" w:eastAsia="Times New Roman" w:hAnsi="Arial" w:cs="Arial"/>
          <w:color w:val="1B1C1D"/>
          <w:lang w:eastAsia="en-SE"/>
        </w:rPr>
      </w:pPr>
      <w:r>
        <w:rPr>
          <w:rFonts w:ascii="Arial" w:eastAsia="Times New Roman" w:hAnsi="Arial" w:cs="Arial"/>
          <w:color w:val="1B1C1D"/>
          <w:lang w:eastAsia="en-SE"/>
        </w:rPr>
        <w:pict w14:anchorId="35D5C1DC">
          <v:rect id="_x0000_i1027" style="width:0;height:1.5pt" o:hralign="center" o:hrstd="t" o:hrnoshade="t" o:hr="t" fillcolor="#1b1c1d" stroked="f"/>
        </w:pict>
      </w:r>
    </w:p>
    <w:p w14:paraId="79C24ABA" w14:textId="77777777" w:rsidR="00EA356B" w:rsidRPr="002C7A0C" w:rsidRDefault="00EA356B" w:rsidP="00EA356B">
      <w:pPr>
        <w:spacing w:after="120" w:line="240" w:lineRule="auto"/>
        <w:outlineLvl w:val="1"/>
        <w:rPr>
          <w:rFonts w:ascii="Arial" w:eastAsia="Times New Roman" w:hAnsi="Arial" w:cs="Arial"/>
          <w:b/>
          <w:bCs/>
          <w:color w:val="1B1C1D"/>
          <w:sz w:val="36"/>
          <w:szCs w:val="36"/>
          <w:lang w:eastAsia="en-SE"/>
        </w:rPr>
      </w:pPr>
      <w:r w:rsidRPr="002C7A0C">
        <w:rPr>
          <w:rFonts w:ascii="Arial" w:eastAsia="Times New Roman" w:hAnsi="Arial" w:cs="Arial"/>
          <w:b/>
          <w:bCs/>
          <w:color w:val="1B1C1D"/>
          <w:sz w:val="36"/>
          <w:szCs w:val="36"/>
          <w:lang w:eastAsia="en-SE"/>
        </w:rPr>
        <w:lastRenderedPageBreak/>
        <w:t>Revised Implementation for the Structural Break Challenge</w:t>
      </w:r>
    </w:p>
    <w:p w14:paraId="2DB9BD47" w14:textId="77777777" w:rsidR="00EA356B" w:rsidRDefault="00EA356B" w:rsidP="00EA356B">
      <w:pPr>
        <w:spacing w:after="0" w:line="240" w:lineRule="auto"/>
        <w:rPr>
          <w:rFonts w:ascii="Arial" w:eastAsia="Times New Roman" w:hAnsi="Arial" w:cs="Arial"/>
          <w:color w:val="1B1C1D"/>
          <w:lang w:eastAsia="en-SE"/>
        </w:rPr>
      </w:pPr>
      <w:r>
        <w:rPr>
          <w:rFonts w:ascii="Arial" w:eastAsia="Times New Roman" w:hAnsi="Arial" w:cs="Arial"/>
          <w:color w:val="1B1C1D"/>
          <w:lang w:eastAsia="en-SE"/>
        </w:rPr>
        <w:t>P</w:t>
      </w:r>
      <w:r w:rsidRPr="002C7A0C">
        <w:rPr>
          <w:rFonts w:ascii="Arial" w:eastAsia="Times New Roman" w:hAnsi="Arial" w:cs="Arial"/>
          <w:color w:val="1B1C1D"/>
          <w:lang w:eastAsia="en-SE"/>
        </w:rPr>
        <w:t>roposed implementation towards a robust, feature-based machine learning solution tailored for the challenge.</w:t>
      </w:r>
    </w:p>
    <w:p w14:paraId="499F2270" w14:textId="77777777" w:rsidR="00EA356B" w:rsidRPr="002C7A0C" w:rsidRDefault="00EA356B" w:rsidP="00EA356B">
      <w:pPr>
        <w:spacing w:after="0" w:line="240" w:lineRule="auto"/>
        <w:rPr>
          <w:rFonts w:ascii="Arial" w:eastAsia="Times New Roman" w:hAnsi="Arial" w:cs="Arial"/>
          <w:color w:val="1B1C1D"/>
          <w:lang w:eastAsia="en-SE"/>
        </w:rPr>
      </w:pPr>
    </w:p>
    <w:p w14:paraId="78F8EDC3"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Overall Strategy Shift</w:t>
      </w:r>
    </w:p>
    <w:p w14:paraId="00C65232" w14:textId="77777777"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Instead of a binary hypothesis test, we'll </w:t>
      </w:r>
      <w:r w:rsidRPr="002C7A0C">
        <w:rPr>
          <w:rFonts w:ascii="Arial" w:eastAsia="Times New Roman" w:hAnsi="Arial" w:cs="Arial"/>
          <w:b/>
          <w:bCs/>
          <w:color w:val="1B1C1D"/>
          <w:bdr w:val="none" w:sz="0" w:space="0" w:color="auto" w:frame="1"/>
          <w:lang w:eastAsia="en-SE"/>
        </w:rPr>
        <w:t>extract multiple statistical features</w:t>
      </w:r>
      <w:r w:rsidRPr="002C7A0C">
        <w:rPr>
          <w:rFonts w:ascii="Arial" w:eastAsia="Times New Roman" w:hAnsi="Arial" w:cs="Arial"/>
          <w:color w:val="1B1C1D"/>
          <w:lang w:eastAsia="en-SE"/>
        </w:rPr>
        <w:t xml:space="preserve"> from the wavelet decomposition of the residuals. These features are designed to quantify different aspects of the change around the boundary. A supervised classifier will then learn to map these features to the probability of a break.</w:t>
      </w:r>
    </w:p>
    <w:p w14:paraId="534C017C"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Proposed Feature Engineering</w:t>
      </w:r>
    </w:p>
    <w:p w14:paraId="25E1CA2A" w14:textId="77777777"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For each time series </w:t>
      </w:r>
      <w:r w:rsidRPr="002C7A0C">
        <w:rPr>
          <w:rFonts w:ascii="Arial" w:eastAsia="Times New Roman" w:hAnsi="Arial" w:cs="Arial"/>
          <w:color w:val="575B5F"/>
          <w:sz w:val="20"/>
          <w:szCs w:val="20"/>
          <w:bdr w:val="none" w:sz="0" w:space="0" w:color="auto" w:frame="1"/>
          <w:lang w:eastAsia="en-SE"/>
        </w:rPr>
        <w:t>id</w:t>
      </w:r>
      <w:r w:rsidRPr="002C7A0C">
        <w:rPr>
          <w:rFonts w:ascii="Arial" w:eastAsia="Times New Roman" w:hAnsi="Arial" w:cs="Arial"/>
          <w:color w:val="1B1C1D"/>
          <w:lang w:eastAsia="en-SE"/>
        </w:rPr>
        <w:t>, perform the following steps:</w:t>
      </w:r>
    </w:p>
    <w:p w14:paraId="62158393" w14:textId="77777777" w:rsidR="00EA356B" w:rsidRPr="002C7A0C" w:rsidRDefault="00EA356B" w:rsidP="00EA356B">
      <w:pPr>
        <w:numPr>
          <w:ilvl w:val="0"/>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Preprocessing &amp; Modeling:</w:t>
      </w:r>
      <w:r w:rsidRPr="002C7A0C">
        <w:rPr>
          <w:rFonts w:ascii="Arial" w:eastAsia="Times New Roman" w:hAnsi="Arial" w:cs="Arial"/>
          <w:color w:val="1B1C1D"/>
          <w:bdr w:val="none" w:sz="0" w:space="0" w:color="auto" w:frame="1"/>
          <w:lang w:eastAsia="en-SE"/>
        </w:rPr>
        <w:t xml:space="preserve"> As you outlined, convert the full series (</w:t>
      </w:r>
      <w:r w:rsidRPr="002C7A0C">
        <w:rPr>
          <w:rFonts w:ascii="Arial" w:eastAsia="Times New Roman" w:hAnsi="Arial" w:cs="Arial"/>
          <w:color w:val="575B5F"/>
          <w:sz w:val="20"/>
          <w:szCs w:val="20"/>
          <w:bdr w:val="none" w:sz="0" w:space="0" w:color="auto" w:frame="1"/>
          <w:lang w:eastAsia="en-SE"/>
        </w:rPr>
        <w:t>Period 0</w:t>
      </w:r>
      <w:r w:rsidRPr="002C7A0C">
        <w:rPr>
          <w:rFonts w:ascii="Arial" w:eastAsia="Times New Roman" w:hAnsi="Arial" w:cs="Arial"/>
          <w:color w:val="1B1C1D"/>
          <w:bdr w:val="none" w:sz="0" w:space="0" w:color="auto" w:frame="1"/>
          <w:lang w:eastAsia="en-SE"/>
        </w:rPr>
        <w:t xml:space="preserve"> + </w:t>
      </w:r>
      <w:r w:rsidRPr="002C7A0C">
        <w:rPr>
          <w:rFonts w:ascii="Arial" w:eastAsia="Times New Roman" w:hAnsi="Arial" w:cs="Arial"/>
          <w:color w:val="575B5F"/>
          <w:sz w:val="20"/>
          <w:szCs w:val="20"/>
          <w:bdr w:val="none" w:sz="0" w:space="0" w:color="auto" w:frame="1"/>
          <w:lang w:eastAsia="en-SE"/>
        </w:rPr>
        <w:t>Period 1</w:t>
      </w:r>
      <w:r w:rsidRPr="002C7A0C">
        <w:rPr>
          <w:rFonts w:ascii="Arial" w:eastAsia="Times New Roman" w:hAnsi="Arial" w:cs="Arial"/>
          <w:color w:val="1B1C1D"/>
          <w:bdr w:val="none" w:sz="0" w:space="0" w:color="auto" w:frame="1"/>
          <w:lang w:eastAsia="en-SE"/>
        </w:rPr>
        <w:t>) to returns or differences and fit a single GARCH-family model under the null hypothesis (no break)</w:t>
      </w:r>
      <w:r w:rsidRPr="002C7A0C">
        <w:rPr>
          <w:rFonts w:ascii="Arial" w:eastAsia="Times New Roman" w:hAnsi="Arial" w:cs="Arial"/>
          <w:color w:val="575B5F"/>
          <w:bdr w:val="none" w:sz="0" w:space="0" w:color="auto" w:frame="1"/>
          <w:vertAlign w:val="superscript"/>
          <w:lang w:eastAsia="en-SE"/>
        </w:rPr>
        <w:t>16</w:t>
      </w:r>
      <w:r w:rsidRPr="002C7A0C">
        <w:rPr>
          <w:rFonts w:ascii="Arial" w:eastAsia="Times New Roman" w:hAnsi="Arial" w:cs="Arial"/>
          <w:color w:val="1B1C1D"/>
          <w:lang w:eastAsia="en-SE"/>
        </w:rPr>
        <w:t xml:space="preserve">. Obtain the full series of standardized residuals </w:t>
      </w:r>
    </w:p>
    <w:p w14:paraId="6E6581D4" w14:textId="77777777" w:rsidR="00EA356B" w:rsidRPr="002C7A0C" w:rsidRDefault="00EA356B" w:rsidP="00EA356B">
      <w:pPr>
        <w:spacing w:after="0" w:line="240" w:lineRule="auto"/>
        <w:ind w:left="72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ϵ^t​</w:t>
      </w:r>
      <w:r w:rsidRPr="002C7A0C">
        <w:rPr>
          <w:rFonts w:ascii="Arial" w:eastAsia="Times New Roman" w:hAnsi="Arial" w:cs="Arial"/>
          <w:color w:val="1B1C1D"/>
          <w:lang w:eastAsia="en-SE"/>
        </w:rPr>
        <w:t>.</w:t>
      </w:r>
    </w:p>
    <w:p w14:paraId="4732A3A4" w14:textId="77777777" w:rsidR="00EA356B" w:rsidRPr="002C7A0C" w:rsidRDefault="00EA356B" w:rsidP="00EA356B">
      <w:pPr>
        <w:numPr>
          <w:ilvl w:val="0"/>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MODWT:</w:t>
      </w:r>
      <w:r w:rsidRPr="002C7A0C">
        <w:rPr>
          <w:rFonts w:ascii="Arial" w:eastAsia="Times New Roman" w:hAnsi="Arial" w:cs="Arial"/>
          <w:color w:val="1B1C1D"/>
          <w:lang w:eastAsia="en-SE"/>
        </w:rPr>
        <w:t xml:space="preserve"> Apply MODWT to the entire </w:t>
      </w:r>
      <w:r w:rsidRPr="002C7A0C">
        <w:rPr>
          <w:rFonts w:ascii="Arial" w:eastAsia="Times New Roman" w:hAnsi="Arial" w:cs="Arial"/>
          <w:color w:val="1B1C1D"/>
          <w:bdr w:val="none" w:sz="0" w:space="0" w:color="auto" w:frame="1"/>
          <w:lang w:eastAsia="en-SE"/>
        </w:rPr>
        <w:t>ϵ^t​</w:t>
      </w:r>
      <w:r w:rsidRPr="002C7A0C">
        <w:rPr>
          <w:rFonts w:ascii="Arial" w:eastAsia="Times New Roman" w:hAnsi="Arial" w:cs="Arial"/>
          <w:color w:val="1B1C1D"/>
          <w:lang w:eastAsia="en-SE"/>
        </w:rPr>
        <w:t xml:space="preserve"> series to get wavelet coefficients </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lang w:eastAsia="en-SE"/>
        </w:rPr>
        <w:t xml:space="preserve"> for scales </w:t>
      </w:r>
      <w:r w:rsidRPr="002C7A0C">
        <w:rPr>
          <w:rFonts w:ascii="Arial" w:eastAsia="Times New Roman" w:hAnsi="Arial" w:cs="Arial"/>
          <w:color w:val="1B1C1D"/>
          <w:bdr w:val="none" w:sz="0" w:space="0" w:color="auto" w:frame="1"/>
          <w:lang w:eastAsia="en-SE"/>
        </w:rPr>
        <w:t>j=1,2,3</w:t>
      </w:r>
      <w:r w:rsidRPr="002C7A0C">
        <w:rPr>
          <w:rFonts w:ascii="Arial" w:eastAsia="Times New Roman" w:hAnsi="Arial" w:cs="Arial"/>
          <w:color w:val="1B1C1D"/>
          <w:lang w:eastAsia="en-SE"/>
        </w:rPr>
        <w:t>.</w:t>
      </w:r>
    </w:p>
    <w:p w14:paraId="7CBCADB4" w14:textId="77777777" w:rsidR="00EA356B" w:rsidRPr="002C7A0C" w:rsidRDefault="00EA356B" w:rsidP="00EA356B">
      <w:pPr>
        <w:numPr>
          <w:ilvl w:val="0"/>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Extraction:</w:t>
      </w:r>
      <w:r w:rsidRPr="002C7A0C">
        <w:rPr>
          <w:rFonts w:ascii="Arial" w:eastAsia="Times New Roman" w:hAnsi="Arial" w:cs="Arial"/>
          <w:color w:val="1B1C1D"/>
          <w:lang w:eastAsia="en-SE"/>
        </w:rPr>
        <w:t xml:space="preserve"> Now, compute the following features for each scale </w:t>
      </w:r>
      <w:r w:rsidRPr="002C7A0C">
        <w:rPr>
          <w:rFonts w:ascii="Arial" w:eastAsia="Times New Roman" w:hAnsi="Arial" w:cs="Arial"/>
          <w:color w:val="1B1C1D"/>
          <w:bdr w:val="none" w:sz="0" w:space="0" w:color="auto" w:frame="1"/>
          <w:lang w:eastAsia="en-SE"/>
        </w:rPr>
        <w:t>j</w:t>
      </w:r>
      <w:r w:rsidRPr="002C7A0C">
        <w:rPr>
          <w:rFonts w:ascii="Arial" w:eastAsia="Times New Roman" w:hAnsi="Arial" w:cs="Arial"/>
          <w:color w:val="1B1C1D"/>
          <w:lang w:eastAsia="en-SE"/>
        </w:rPr>
        <w:t>.</w:t>
      </w:r>
    </w:p>
    <w:p w14:paraId="6D60DE81"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1: Localized Maximum Coefficient</w:t>
      </w:r>
    </w:p>
    <w:p w14:paraId="3844EE7A"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 xml:space="preserve">This is your statistic </w:t>
      </w:r>
    </w:p>
    <w:p w14:paraId="477DA2A6" w14:textId="77777777" w:rsidR="00EA356B" w:rsidRPr="002C7A0C" w:rsidRDefault="00EA356B" w:rsidP="00EA356B">
      <w:pPr>
        <w:spacing w:after="0" w:line="240" w:lineRule="auto"/>
        <w:ind w:left="2160"/>
        <w:rPr>
          <w:rFonts w:ascii="Arial" w:eastAsia="Times New Roman" w:hAnsi="Arial" w:cs="Arial"/>
          <w:color w:val="1B1C1D"/>
          <w:lang w:eastAsia="en-SE"/>
        </w:rPr>
      </w:pPr>
      <w:proofErr w:type="spellStart"/>
      <w:r w:rsidRPr="002C7A0C">
        <w:rPr>
          <w:rFonts w:ascii="Arial" w:eastAsia="Times New Roman" w:hAnsi="Arial" w:cs="Arial"/>
          <w:color w:val="1B1C1D"/>
          <w:bdr w:val="none" w:sz="0" w:space="0" w:color="auto" w:frame="1"/>
          <w:lang w:eastAsia="en-SE"/>
        </w:rPr>
        <w:t>Sj</w:t>
      </w:r>
      <w:proofErr w:type="spellEnd"/>
      <w:r w:rsidRPr="002C7A0C">
        <w:rPr>
          <w:rFonts w:ascii="Arial" w:eastAsia="Times New Roman" w:hAnsi="Arial" w:cs="Arial"/>
          <w:color w:val="1B1C1D"/>
          <w:bdr w:val="none" w:sz="0" w:space="0" w:color="auto" w:frame="1"/>
          <w:lang w:eastAsia="en-SE"/>
        </w:rPr>
        <w:t>​(B)</w:t>
      </w:r>
      <w:r w:rsidRPr="002C7A0C">
        <w:rPr>
          <w:rFonts w:ascii="Arial" w:eastAsia="Times New Roman" w:hAnsi="Arial" w:cs="Arial"/>
          <w:color w:val="1B1C1D"/>
          <w:lang w:eastAsia="en-SE"/>
        </w:rPr>
        <w:t xml:space="preserve">. Define a window </w:t>
      </w:r>
    </w:p>
    <w:p w14:paraId="39D59C76" w14:textId="77777777" w:rsidR="00EA356B" w:rsidRPr="002C7A0C" w:rsidRDefault="00EA356B" w:rsidP="00EA356B">
      <w:pPr>
        <w:spacing w:after="0" w:line="240" w:lineRule="auto"/>
        <w:ind w:left="216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W</w:t>
      </w:r>
      <w:r w:rsidRPr="002C7A0C">
        <w:rPr>
          <w:rFonts w:ascii="Arial" w:eastAsia="Times New Roman" w:hAnsi="Arial" w:cs="Arial"/>
          <w:color w:val="1B1C1D"/>
          <w:lang w:eastAsia="en-SE"/>
        </w:rPr>
        <w:t xml:space="preserve"> of size </w:t>
      </w:r>
      <w:r w:rsidRPr="002C7A0C">
        <w:rPr>
          <w:rFonts w:ascii="Arial" w:eastAsia="Times New Roman" w:hAnsi="Arial" w:cs="Arial"/>
          <w:color w:val="1B1C1D"/>
          <w:bdr w:val="none" w:sz="0" w:space="0" w:color="auto" w:frame="1"/>
          <w:lang w:eastAsia="en-SE"/>
        </w:rPr>
        <w:t>m</w:t>
      </w:r>
      <w:r w:rsidRPr="002C7A0C">
        <w:rPr>
          <w:rFonts w:ascii="Arial" w:eastAsia="Times New Roman" w:hAnsi="Arial" w:cs="Arial"/>
          <w:color w:val="1B1C1D"/>
          <w:lang w:eastAsia="en-SE"/>
        </w:rPr>
        <w:t xml:space="preserve"> around </w:t>
      </w:r>
      <w:proofErr w:type="gramStart"/>
      <w:r w:rsidRPr="002C7A0C">
        <w:rPr>
          <w:rFonts w:ascii="Arial" w:eastAsia="Times New Roman" w:hAnsi="Arial" w:cs="Arial"/>
          <w:color w:val="1B1C1D"/>
          <w:lang w:eastAsia="en-SE"/>
        </w:rPr>
        <w:t>the boundary</w:t>
      </w:r>
      <w:proofErr w:type="gramEnd"/>
      <w:r w:rsidRPr="002C7A0C">
        <w:rPr>
          <w:rFonts w:ascii="Arial" w:eastAsia="Times New Roman" w:hAnsi="Arial" w:cs="Arial"/>
          <w:color w:val="1B1C1D"/>
          <w:lang w:eastAsia="en-SE"/>
        </w:rPr>
        <w:t xml:space="preserve"> B. Calculate the maximum absolute coefficient within this window. This detects sharp, spike-like changes at the boundary.</w:t>
      </w:r>
    </w:p>
    <w:p w14:paraId="52E032C2"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Fj,max</w:t>
      </w:r>
      <w:proofErr w:type="gramEnd"/>
      <w:r w:rsidRPr="002C7A0C">
        <w:rPr>
          <w:rFonts w:ascii="Arial" w:eastAsia="Times New Roman" w:hAnsi="Arial" w:cs="Arial"/>
          <w:color w:val="1B1C1D"/>
          <w:bdr w:val="none" w:sz="0" w:space="0" w:color="auto" w:frame="1"/>
          <w:lang w:eastAsia="en-SE"/>
        </w:rPr>
        <w:t>_local</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maxt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W</w:t>
      </w:r>
      <w:proofErr w:type="spellEnd"/>
      <w:r w:rsidRPr="002C7A0C">
        <w:rPr>
          <w:rFonts w:ascii="Arial" w:eastAsia="Times New Roman" w:hAnsi="Arial" w:cs="Arial"/>
          <w:color w:val="1B1C1D"/>
          <w:bdr w:val="none" w:sz="0" w:space="0" w:color="auto" w:frame="1"/>
          <w:lang w:eastAsia="en-SE"/>
        </w:rPr>
        <w:t>​</w:t>
      </w:r>
      <w:r w:rsidRPr="002C7A0C">
        <w:rPr>
          <w:rFonts w:ascii="Cambria Math" w:eastAsia="Times New Roman" w:hAnsi="Cambria Math" w:cs="Cambria Math"/>
          <w:color w:val="1B1C1D"/>
          <w:bdr w:val="none" w:sz="0" w:space="0" w:color="auto" w:frame="1"/>
          <w:lang w:eastAsia="en-SE"/>
        </w:rPr>
        <w:t>∣</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Cambria Math" w:eastAsia="Times New Roman" w:hAnsi="Cambria Math" w:cs="Cambria Math"/>
          <w:color w:val="1B1C1D"/>
          <w:bdr w:val="none" w:sz="0" w:space="0" w:color="auto" w:frame="1"/>
          <w:lang w:eastAsia="en-SE"/>
        </w:rPr>
        <w:t>∣</w:t>
      </w:r>
    </w:p>
    <w:p w14:paraId="7E0818C9"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2: Energy Contrast</w:t>
      </w:r>
    </w:p>
    <w:p w14:paraId="17ABCED5"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This quantifies changes in variance or volatility at different scales. </w:t>
      </w:r>
      <w:r w:rsidRPr="002C7A0C">
        <w:rPr>
          <w:rFonts w:ascii="Arial" w:eastAsia="Times New Roman" w:hAnsi="Arial" w:cs="Arial"/>
          <w:color w:val="1B1C1D"/>
          <w:bdr w:val="none" w:sz="0" w:space="0" w:color="auto" w:frame="1"/>
          <w:lang w:eastAsia="en-SE"/>
        </w:rPr>
        <w:t>It compares the energy (sum of squared coefficients) in Period 1 to Period 0, normalized by length</w:t>
      </w:r>
      <w:r w:rsidRPr="002C7A0C">
        <w:rPr>
          <w:rFonts w:ascii="Arial" w:eastAsia="Times New Roman" w:hAnsi="Arial" w:cs="Arial"/>
          <w:color w:val="1B1C1D"/>
          <w:lang w:eastAsia="en-SE"/>
        </w:rPr>
        <w:t>.</w:t>
      </w:r>
    </w:p>
    <w:p w14:paraId="352A85F0"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Ej,0​=len0​1​∑</w:t>
      </w:r>
      <w:proofErr w:type="spellStart"/>
      <w:r w:rsidRPr="002C7A0C">
        <w:rPr>
          <w:rFonts w:ascii="Arial" w:eastAsia="Times New Roman" w:hAnsi="Arial" w:cs="Arial"/>
          <w:color w:val="1B1C1D"/>
          <w:bdr w:val="none" w:sz="0" w:space="0" w:color="auto" w:frame="1"/>
          <w:lang w:eastAsia="en-SE"/>
        </w:rPr>
        <w:t>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Period</w:t>
      </w:r>
      <w:proofErr w:type="spellEnd"/>
      <w:r w:rsidRPr="002C7A0C">
        <w:rPr>
          <w:rFonts w:ascii="Arial" w:eastAsia="Times New Roman" w:hAnsi="Arial" w:cs="Arial"/>
          <w:color w:val="1B1C1D"/>
          <w:bdr w:val="none" w:sz="0" w:space="0" w:color="auto" w:frame="1"/>
          <w:lang w:eastAsia="en-SE"/>
        </w:rPr>
        <w:t> 0​</w:t>
      </w:r>
      <w:proofErr w:type="gramStart"/>
      <w:r w:rsidRPr="002C7A0C">
        <w:rPr>
          <w:rFonts w:ascii="Arial" w:eastAsia="Times New Roman" w:hAnsi="Arial" w:cs="Arial"/>
          <w:color w:val="1B1C1D"/>
          <w:bdr w:val="none" w:sz="0" w:space="0" w:color="auto" w:frame="1"/>
          <w:lang w:eastAsia="en-SE"/>
        </w:rPr>
        <w:t>Wj,t</w:t>
      </w:r>
      <w:proofErr w:type="gramEnd"/>
      <w:r w:rsidRPr="002C7A0C">
        <w:rPr>
          <w:rFonts w:ascii="Arial" w:eastAsia="Times New Roman" w:hAnsi="Arial" w:cs="Arial"/>
          <w:color w:val="1B1C1D"/>
          <w:bdr w:val="none" w:sz="0" w:space="0" w:color="auto" w:frame="1"/>
          <w:lang w:eastAsia="en-SE"/>
        </w:rPr>
        <w:t>2​</w:t>
      </w:r>
    </w:p>
    <w:p w14:paraId="3B6129BF"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Ej,1​=len1​1​∑</w:t>
      </w:r>
      <w:proofErr w:type="spellStart"/>
      <w:r w:rsidRPr="002C7A0C">
        <w:rPr>
          <w:rFonts w:ascii="Arial" w:eastAsia="Times New Roman" w:hAnsi="Arial" w:cs="Arial"/>
          <w:color w:val="1B1C1D"/>
          <w:bdr w:val="none" w:sz="0" w:space="0" w:color="auto" w:frame="1"/>
          <w:lang w:eastAsia="en-SE"/>
        </w:rPr>
        <w:t>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Period</w:t>
      </w:r>
      <w:proofErr w:type="spellEnd"/>
      <w:r w:rsidRPr="002C7A0C">
        <w:rPr>
          <w:rFonts w:ascii="Arial" w:eastAsia="Times New Roman" w:hAnsi="Arial" w:cs="Arial"/>
          <w:color w:val="1B1C1D"/>
          <w:bdr w:val="none" w:sz="0" w:space="0" w:color="auto" w:frame="1"/>
          <w:lang w:eastAsia="en-SE"/>
        </w:rPr>
        <w:t> 1​</w:t>
      </w:r>
      <w:proofErr w:type="gramStart"/>
      <w:r w:rsidRPr="002C7A0C">
        <w:rPr>
          <w:rFonts w:ascii="Arial" w:eastAsia="Times New Roman" w:hAnsi="Arial" w:cs="Arial"/>
          <w:color w:val="1B1C1D"/>
          <w:bdr w:val="none" w:sz="0" w:space="0" w:color="auto" w:frame="1"/>
          <w:lang w:eastAsia="en-SE"/>
        </w:rPr>
        <w:t>Wj,t</w:t>
      </w:r>
      <w:proofErr w:type="gramEnd"/>
      <w:r w:rsidRPr="002C7A0C">
        <w:rPr>
          <w:rFonts w:ascii="Arial" w:eastAsia="Times New Roman" w:hAnsi="Arial" w:cs="Arial"/>
          <w:color w:val="1B1C1D"/>
          <w:bdr w:val="none" w:sz="0" w:space="0" w:color="auto" w:frame="1"/>
          <w:lang w:eastAsia="en-SE"/>
        </w:rPr>
        <w:t>2​</w:t>
      </w:r>
    </w:p>
    <w:p w14:paraId="198B4AE6"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Fj,energy</w:t>
      </w:r>
      <w:proofErr w:type="gramEnd"/>
      <w:r w:rsidRPr="002C7A0C">
        <w:rPr>
          <w:rFonts w:ascii="Arial" w:eastAsia="Times New Roman" w:hAnsi="Arial" w:cs="Arial"/>
          <w:color w:val="1B1C1D"/>
          <w:bdr w:val="none" w:sz="0" w:space="0" w:color="auto" w:frame="1"/>
          <w:lang w:eastAsia="en-SE"/>
        </w:rPr>
        <w:t>_ratio</w:t>
      </w:r>
      <w:proofErr w:type="spellEnd"/>
      <w:r w:rsidRPr="002C7A0C">
        <w:rPr>
          <w:rFonts w:ascii="Arial" w:eastAsia="Times New Roman" w:hAnsi="Arial" w:cs="Arial"/>
          <w:color w:val="1B1C1D"/>
          <w:bdr w:val="none" w:sz="0" w:space="0" w:color="auto" w:frame="1"/>
          <w:lang w:eastAsia="en-SE"/>
        </w:rPr>
        <w:t>​=Ej,0​Ej,1​​</w:t>
      </w:r>
      <w:r w:rsidRPr="002C7A0C">
        <w:rPr>
          <w:rFonts w:ascii="Arial" w:eastAsia="Times New Roman" w:hAnsi="Arial" w:cs="Arial"/>
          <w:color w:val="1B1C1D"/>
          <w:lang w:eastAsia="en-SE"/>
        </w:rPr>
        <w:t xml:space="preserve"> (or </w:t>
      </w:r>
      <w:proofErr w:type="gramStart"/>
      <w:r w:rsidRPr="002C7A0C">
        <w:rPr>
          <w:rFonts w:ascii="Arial" w:eastAsia="Times New Roman" w:hAnsi="Arial" w:cs="Arial"/>
          <w:color w:val="1B1C1D"/>
          <w:bdr w:val="none" w:sz="0" w:space="0" w:color="auto" w:frame="1"/>
          <w:lang w:eastAsia="en-SE"/>
        </w:rPr>
        <w:t>log(</w:t>
      </w:r>
      <w:proofErr w:type="gramEnd"/>
      <w:r w:rsidRPr="002C7A0C">
        <w:rPr>
          <w:rFonts w:ascii="Arial" w:eastAsia="Times New Roman" w:hAnsi="Arial" w:cs="Arial"/>
          <w:color w:val="1B1C1D"/>
          <w:bdr w:val="none" w:sz="0" w:space="0" w:color="auto" w:frame="1"/>
          <w:lang w:eastAsia="en-SE"/>
        </w:rPr>
        <w:t>Ej,1​/Ej,0​)</w:t>
      </w:r>
      <w:r w:rsidRPr="002C7A0C">
        <w:rPr>
          <w:rFonts w:ascii="Arial" w:eastAsia="Times New Roman" w:hAnsi="Arial" w:cs="Arial"/>
          <w:color w:val="1B1C1D"/>
          <w:lang w:eastAsia="en-SE"/>
        </w:rPr>
        <w:t xml:space="preserve"> for stability)</w:t>
      </w:r>
    </w:p>
    <w:p w14:paraId="0FC50A1D"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3: Localized Exceedance Count</w:t>
      </w:r>
    </w:p>
    <w:p w14:paraId="1521A2A0"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This captures a "cluster" of unusual activity near the boundary. First, find a global threshold </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bdr w:val="none" w:sz="0" w:space="0" w:color="auto" w:frame="1"/>
          <w:lang w:eastAsia="en-SE"/>
        </w:rPr>
        <w:t>(n)</w:t>
      </w:r>
      <w:r w:rsidRPr="002C7A0C">
        <w:rPr>
          <w:rFonts w:ascii="Arial" w:eastAsia="Times New Roman" w:hAnsi="Arial" w:cs="Arial"/>
          <w:color w:val="1B1C1D"/>
          <w:lang w:eastAsia="en-SE"/>
        </w:rPr>
        <w:t xml:space="preserve"> based on the full series length </w:t>
      </w:r>
      <w:r w:rsidRPr="002C7A0C">
        <w:rPr>
          <w:rFonts w:ascii="Arial" w:eastAsia="Times New Roman" w:hAnsi="Arial" w:cs="Arial"/>
          <w:color w:val="1B1C1D"/>
          <w:bdr w:val="none" w:sz="0" w:space="0" w:color="auto" w:frame="1"/>
          <w:lang w:eastAsia="en-SE"/>
        </w:rPr>
        <w:t>n</w:t>
      </w:r>
      <w:r w:rsidRPr="002C7A0C">
        <w:rPr>
          <w:rFonts w:ascii="Arial" w:eastAsia="Times New Roman" w:hAnsi="Arial" w:cs="Arial"/>
          <w:color w:val="1B1C1D"/>
          <w:lang w:eastAsia="en-SE"/>
        </w:rPr>
        <w:t xml:space="preserve">. </w:t>
      </w:r>
      <w:r w:rsidRPr="002C7A0C">
        <w:rPr>
          <w:rFonts w:ascii="Arial" w:eastAsia="Times New Roman" w:hAnsi="Arial" w:cs="Arial"/>
          <w:color w:val="1B1C1D"/>
          <w:bdr w:val="none" w:sz="0" w:space="0" w:color="auto" w:frame="1"/>
          <w:lang w:eastAsia="en-SE"/>
        </w:rPr>
        <w:t xml:space="preserve">Then, count how many coefficients inside the window </w:t>
      </w:r>
    </w:p>
    <w:p w14:paraId="46688E6B" w14:textId="77777777" w:rsidR="00EA356B" w:rsidRPr="002C7A0C" w:rsidRDefault="00EA356B" w:rsidP="00EA356B">
      <w:pPr>
        <w:spacing w:after="0" w:line="240" w:lineRule="auto"/>
        <w:ind w:left="2160"/>
        <w:rPr>
          <w:rFonts w:ascii="Arial" w:eastAsia="Times New Roman" w:hAnsi="Arial" w:cs="Arial"/>
          <w:color w:val="1B1C1D"/>
          <w:lang w:eastAsia="en-SE"/>
        </w:rPr>
      </w:pPr>
      <w:proofErr w:type="gramStart"/>
      <w:r w:rsidRPr="002C7A0C">
        <w:rPr>
          <w:rFonts w:ascii="Arial" w:eastAsia="Times New Roman" w:hAnsi="Arial" w:cs="Arial"/>
          <w:color w:val="1B1C1D"/>
          <w:bdr w:val="none" w:sz="0" w:space="0" w:color="auto" w:frame="1"/>
          <w:lang w:eastAsia="en-SE"/>
        </w:rPr>
        <w:t>W exceed</w:t>
      </w:r>
      <w:proofErr w:type="gramEnd"/>
      <w:r w:rsidRPr="002C7A0C">
        <w:rPr>
          <w:rFonts w:ascii="Arial" w:eastAsia="Times New Roman" w:hAnsi="Arial" w:cs="Arial"/>
          <w:color w:val="1B1C1D"/>
          <w:bdr w:val="none" w:sz="0" w:space="0" w:color="auto" w:frame="1"/>
          <w:lang w:eastAsia="en-SE"/>
        </w:rPr>
        <w:t xml:space="preserve"> this threshold</w:t>
      </w:r>
      <w:r w:rsidRPr="002C7A0C">
        <w:rPr>
          <w:rFonts w:ascii="Arial" w:eastAsia="Times New Roman" w:hAnsi="Arial" w:cs="Arial"/>
          <w:color w:val="1B1C1D"/>
          <w:lang w:eastAsia="en-SE"/>
        </w:rPr>
        <w:t>.</w:t>
      </w:r>
    </w:p>
    <w:p w14:paraId="342C84D9"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Fj,count</w:t>
      </w:r>
      <w:proofErr w:type="gramEnd"/>
      <w:r w:rsidRPr="002C7A0C">
        <w:rPr>
          <w:rFonts w:ascii="Arial" w:eastAsia="Times New Roman" w:hAnsi="Arial" w:cs="Arial"/>
          <w:color w:val="1B1C1D"/>
          <w:bdr w:val="none" w:sz="0" w:space="0" w:color="auto" w:frame="1"/>
          <w:lang w:eastAsia="en-SE"/>
        </w:rPr>
        <w:t>_local</w:t>
      </w:r>
      <w:proofErr w:type="spellEnd"/>
      <w:r w:rsidRPr="002C7A0C">
        <w:rPr>
          <w:rFonts w:ascii="Arial" w:eastAsia="Times New Roman" w:hAnsi="Arial" w:cs="Arial"/>
          <w:color w:val="1B1C1D"/>
          <w:bdr w:val="none" w:sz="0" w:space="0" w:color="auto" w:frame="1"/>
          <w:lang w:eastAsia="en-SE"/>
        </w:rPr>
        <w:t>​=∑</w:t>
      </w:r>
      <w:proofErr w:type="spellStart"/>
      <w:r w:rsidRPr="002C7A0C">
        <w:rPr>
          <w:rFonts w:ascii="Arial" w:eastAsia="Times New Roman" w:hAnsi="Arial" w:cs="Arial"/>
          <w:color w:val="1B1C1D"/>
          <w:bdr w:val="none" w:sz="0" w:space="0" w:color="auto" w:frame="1"/>
          <w:lang w:eastAsia="en-SE"/>
        </w:rPr>
        <w:t>t</w:t>
      </w:r>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W</w:t>
      </w:r>
      <w:proofErr w:type="spellEnd"/>
      <w:r w:rsidRPr="002C7A0C">
        <w:rPr>
          <w:rFonts w:ascii="Arial" w:eastAsia="Times New Roman" w:hAnsi="Arial" w:cs="Arial"/>
          <w:color w:val="1B1C1D"/>
          <w:bdr w:val="none" w:sz="0" w:space="0" w:color="auto" w:frame="1"/>
          <w:lang w:eastAsia="en-SE"/>
        </w:rPr>
        <w:t>​I(</w:t>
      </w:r>
      <w:r w:rsidRPr="002C7A0C">
        <w:rPr>
          <w:rFonts w:ascii="Cambria Math" w:eastAsia="Times New Roman" w:hAnsi="Cambria Math" w:cs="Cambria Math"/>
          <w:color w:val="1B1C1D"/>
          <w:bdr w:val="none" w:sz="0" w:space="0" w:color="auto" w:frame="1"/>
          <w:lang w:eastAsia="en-SE"/>
        </w:rPr>
        <w:t>∣</w:t>
      </w:r>
      <w:proofErr w:type="spellStart"/>
      <w:proofErr w:type="gram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Cambria Math" w:eastAsia="Times New Roman" w:hAnsi="Cambria Math" w:cs="Cambria Math"/>
          <w:color w:val="1B1C1D"/>
          <w:bdr w:val="none" w:sz="0" w:space="0" w:color="auto" w:frame="1"/>
          <w:lang w:eastAsia="en-SE"/>
        </w:rPr>
        <w:t>∣</w:t>
      </w:r>
      <w:r w:rsidRPr="002C7A0C">
        <w:rPr>
          <w:rFonts w:ascii="Arial" w:eastAsia="Times New Roman" w:hAnsi="Arial" w:cs="Arial"/>
          <w:color w:val="1B1C1D"/>
          <w:bdr w:val="none" w:sz="0" w:space="0" w:color="auto" w:frame="1"/>
          <w:lang w:eastAsia="en-SE"/>
        </w:rPr>
        <w:t>&gt;</w:t>
      </w:r>
      <w:proofErr w:type="spellStart"/>
      <w:proofErr w:type="gramStart"/>
      <w:r w:rsidRPr="002C7A0C">
        <w:rPr>
          <w:rFonts w:ascii="Arial" w:eastAsia="Times New Roman" w:hAnsi="Arial" w:cs="Arial"/>
          <w:color w:val="1B1C1D"/>
          <w:bdr w:val="none" w:sz="0" w:space="0" w:color="auto" w:frame="1"/>
          <w:lang w:eastAsia="en-SE"/>
        </w:rPr>
        <w:t>qj</w:t>
      </w:r>
      <w:proofErr w:type="spellEnd"/>
      <w:r w:rsidRPr="002C7A0C">
        <w:rPr>
          <w:rFonts w:ascii="Arial" w:eastAsia="Times New Roman" w:hAnsi="Arial" w:cs="Arial"/>
          <w:color w:val="1B1C1D"/>
          <w:bdr w:val="none" w:sz="0" w:space="0" w:color="auto" w:frame="1"/>
          <w:lang w:eastAsia="en-SE"/>
        </w:rPr>
        <w:t>,α​</w:t>
      </w:r>
      <w:proofErr w:type="gramEnd"/>
      <w:r w:rsidRPr="002C7A0C">
        <w:rPr>
          <w:rFonts w:ascii="Arial" w:eastAsia="Times New Roman" w:hAnsi="Arial" w:cs="Arial"/>
          <w:color w:val="1B1C1D"/>
          <w:bdr w:val="none" w:sz="0" w:space="0" w:color="auto" w:frame="1"/>
          <w:lang w:eastAsia="en-SE"/>
        </w:rPr>
        <w:t>(n))</w:t>
      </w:r>
    </w:p>
    <w:p w14:paraId="2AF15AD7"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 xml:space="preserve">We can make this feature more sensitive by using the "lower common hard threshold" trick from the paper (e.g., using </w:t>
      </w:r>
    </w:p>
    <w:p w14:paraId="0836B410" w14:textId="77777777" w:rsidR="00EA356B" w:rsidRPr="002C7A0C" w:rsidRDefault="00EA356B" w:rsidP="00EA356B">
      <w:pPr>
        <w:spacing w:after="0" w:line="240" w:lineRule="auto"/>
        <w:ind w:left="2160"/>
        <w:rPr>
          <w:rFonts w:ascii="Arial" w:eastAsia="Times New Roman" w:hAnsi="Arial" w:cs="Arial"/>
          <w:color w:val="1B1C1D"/>
          <w:lang w:eastAsia="en-SE"/>
        </w:rPr>
      </w:pPr>
      <w:r w:rsidRPr="002C7A0C">
        <w:rPr>
          <w:rFonts w:ascii="Arial" w:eastAsia="Times New Roman" w:hAnsi="Arial" w:cs="Arial"/>
          <w:color w:val="1B1C1D"/>
          <w:bdr w:val="none" w:sz="0" w:space="0" w:color="auto" w:frame="1"/>
          <w:lang w:eastAsia="en-SE"/>
        </w:rPr>
        <w:t>q</w:t>
      </w:r>
      <w:proofErr w:type="gramStart"/>
      <w:r w:rsidRPr="002C7A0C">
        <w:rPr>
          <w:rFonts w:ascii="Arial" w:eastAsia="Times New Roman" w:hAnsi="Arial" w:cs="Arial"/>
          <w:color w:val="1B1C1D"/>
          <w:bdr w:val="none" w:sz="0" w:space="0" w:color="auto" w:frame="1"/>
          <w:lang w:eastAsia="en-SE"/>
        </w:rPr>
        <w:t>3,α​</w:t>
      </w:r>
      <w:proofErr w:type="gramEnd"/>
      <w:r w:rsidRPr="002C7A0C">
        <w:rPr>
          <w:rFonts w:ascii="Arial" w:eastAsia="Times New Roman" w:hAnsi="Arial" w:cs="Arial"/>
          <w:color w:val="1B1C1D"/>
          <w:bdr w:val="none" w:sz="0" w:space="0" w:color="auto" w:frame="1"/>
          <w:lang w:eastAsia="en-SE"/>
        </w:rPr>
        <w:t>(n) for all scales j=1,2,3)</w:t>
      </w:r>
      <w:r w:rsidRPr="002C7A0C">
        <w:rPr>
          <w:rFonts w:ascii="Arial" w:eastAsia="Times New Roman" w:hAnsi="Arial" w:cs="Arial"/>
          <w:color w:val="1B1C1D"/>
          <w:lang w:eastAsia="en-SE"/>
        </w:rPr>
        <w:t>.</w:t>
      </w:r>
    </w:p>
    <w:p w14:paraId="35A68801" w14:textId="77777777" w:rsidR="00EA356B" w:rsidRPr="002C7A0C" w:rsidRDefault="00EA356B" w:rsidP="00EA356B">
      <w:pPr>
        <w:numPr>
          <w:ilvl w:val="1"/>
          <w:numId w:val="20"/>
        </w:numPr>
        <w:spacing w:after="0" w:line="240" w:lineRule="auto"/>
        <w:rPr>
          <w:rFonts w:ascii="Arial" w:eastAsia="Times New Roman" w:hAnsi="Arial" w:cs="Arial"/>
          <w:color w:val="1B1C1D"/>
          <w:lang w:eastAsia="en-SE"/>
        </w:rPr>
      </w:pPr>
      <w:r w:rsidRPr="002C7A0C">
        <w:rPr>
          <w:rFonts w:ascii="Arial" w:eastAsia="Times New Roman" w:hAnsi="Arial" w:cs="Arial"/>
          <w:b/>
          <w:bCs/>
          <w:color w:val="1B1C1D"/>
          <w:bdr w:val="none" w:sz="0" w:space="0" w:color="auto" w:frame="1"/>
          <w:lang w:eastAsia="en-SE"/>
        </w:rPr>
        <w:t>Feature 4: Distributional Change of Coefficients</w:t>
      </w:r>
    </w:p>
    <w:p w14:paraId="50BC5F0F" w14:textId="77777777" w:rsidR="00EA356B" w:rsidRPr="002C7A0C" w:rsidRDefault="00EA356B" w:rsidP="00EA356B">
      <w:pPr>
        <w:numPr>
          <w:ilvl w:val="2"/>
          <w:numId w:val="20"/>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Compare the statistical properties of the wavelet coefficients between the two periods.</w:t>
      </w:r>
    </w:p>
    <w:p w14:paraId="6597B457"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Fj,mean</w:t>
      </w:r>
      <w:proofErr w:type="gramEnd"/>
      <w:r w:rsidRPr="002C7A0C">
        <w:rPr>
          <w:rFonts w:ascii="Arial" w:eastAsia="Times New Roman" w:hAnsi="Arial" w:cs="Arial"/>
          <w:color w:val="1B1C1D"/>
          <w:bdr w:val="none" w:sz="0" w:space="0" w:color="auto" w:frame="1"/>
          <w:lang w:eastAsia="en-SE"/>
        </w:rPr>
        <w:t>_diff</w:t>
      </w:r>
      <w:proofErr w:type="spellEnd"/>
      <w:r w:rsidRPr="002C7A0C">
        <w:rPr>
          <w:rFonts w:ascii="Arial" w:eastAsia="Times New Roman" w:hAnsi="Arial" w:cs="Arial"/>
          <w:color w:val="1B1C1D"/>
          <w:bdr w:val="none" w:sz="0" w:space="0" w:color="auto" w:frame="1"/>
          <w:lang w:eastAsia="en-SE"/>
        </w:rPr>
        <w:t>​=</w:t>
      </w:r>
      <w:proofErr w:type="gramStart"/>
      <w:r w:rsidRPr="002C7A0C">
        <w:rPr>
          <w:rFonts w:ascii="Arial" w:eastAsia="Times New Roman" w:hAnsi="Arial" w:cs="Arial"/>
          <w:color w:val="1B1C1D"/>
          <w:bdr w:val="none" w:sz="0" w:space="0" w:color="auto" w:frame="1"/>
          <w:lang w:eastAsia="en-SE"/>
        </w:rPr>
        <w:t>mean(</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w:t>
      </w:r>
      <w:proofErr w:type="gramStart"/>
      <w:r w:rsidRPr="002C7A0C">
        <w:rPr>
          <w:rFonts w:ascii="Arial" w:eastAsia="Times New Roman" w:hAnsi="Arial" w:cs="Arial"/>
          <w:color w:val="1B1C1D"/>
          <w:bdr w:val="none" w:sz="0" w:space="0" w:color="auto" w:frame="1"/>
          <w:lang w:eastAsia="en-SE"/>
        </w:rPr>
        <w:t>1)−mean(</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0)</w:t>
      </w:r>
    </w:p>
    <w:p w14:paraId="07EE4B0B" w14:textId="77777777" w:rsidR="00EA356B" w:rsidRPr="002C7A0C" w:rsidRDefault="00EA356B" w:rsidP="00EA356B">
      <w:pPr>
        <w:numPr>
          <w:ilvl w:val="2"/>
          <w:numId w:val="20"/>
        </w:numPr>
        <w:spacing w:after="0" w:line="240" w:lineRule="auto"/>
        <w:rPr>
          <w:rFonts w:ascii="Arial" w:eastAsia="Times New Roman" w:hAnsi="Arial" w:cs="Arial"/>
          <w:color w:val="1B1C1D"/>
          <w:lang w:eastAsia="en-SE"/>
        </w:rPr>
      </w:pPr>
      <w:proofErr w:type="spellStart"/>
      <w:proofErr w:type="gramStart"/>
      <w:r w:rsidRPr="002C7A0C">
        <w:rPr>
          <w:rFonts w:ascii="Arial" w:eastAsia="Times New Roman" w:hAnsi="Arial" w:cs="Arial"/>
          <w:color w:val="1B1C1D"/>
          <w:bdr w:val="none" w:sz="0" w:space="0" w:color="auto" w:frame="1"/>
          <w:lang w:eastAsia="en-SE"/>
        </w:rPr>
        <w:t>Fj,std</w:t>
      </w:r>
      <w:proofErr w:type="gramEnd"/>
      <w:r w:rsidRPr="002C7A0C">
        <w:rPr>
          <w:rFonts w:ascii="Arial" w:eastAsia="Times New Roman" w:hAnsi="Arial" w:cs="Arial"/>
          <w:color w:val="1B1C1D"/>
          <w:bdr w:val="none" w:sz="0" w:space="0" w:color="auto" w:frame="1"/>
          <w:lang w:eastAsia="en-SE"/>
        </w:rPr>
        <w:t>_ratio</w:t>
      </w:r>
      <w:proofErr w:type="spellEnd"/>
      <w:r w:rsidRPr="002C7A0C">
        <w:rPr>
          <w:rFonts w:ascii="Arial" w:eastAsia="Times New Roman" w:hAnsi="Arial" w:cs="Arial"/>
          <w:color w:val="1B1C1D"/>
          <w:bdr w:val="none" w:sz="0" w:space="0" w:color="auto" w:frame="1"/>
          <w:lang w:eastAsia="en-SE"/>
        </w:rPr>
        <w:t>​=</w:t>
      </w:r>
      <w:proofErr w:type="gramStart"/>
      <w:r w:rsidRPr="002C7A0C">
        <w:rPr>
          <w:rFonts w:ascii="Arial" w:eastAsia="Times New Roman" w:hAnsi="Arial" w:cs="Arial"/>
          <w:color w:val="1B1C1D"/>
          <w:bdr w:val="none" w:sz="0" w:space="0" w:color="auto" w:frame="1"/>
          <w:lang w:eastAsia="en-SE"/>
        </w:rPr>
        <w:t>std(</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1)/</w:t>
      </w:r>
      <w:proofErr w:type="gramStart"/>
      <w:r w:rsidRPr="002C7A0C">
        <w:rPr>
          <w:rFonts w:ascii="Arial" w:eastAsia="Times New Roman" w:hAnsi="Arial" w:cs="Arial"/>
          <w:color w:val="1B1C1D"/>
          <w:bdr w:val="none" w:sz="0" w:space="0" w:color="auto" w:frame="1"/>
          <w:lang w:eastAsia="en-SE"/>
        </w:rPr>
        <w:t>std(</w:t>
      </w:r>
      <w:proofErr w:type="spellStart"/>
      <w:r w:rsidRPr="002C7A0C">
        <w:rPr>
          <w:rFonts w:ascii="Arial" w:eastAsia="Times New Roman" w:hAnsi="Arial" w:cs="Arial"/>
          <w:color w:val="1B1C1D"/>
          <w:bdr w:val="none" w:sz="0" w:space="0" w:color="auto" w:frame="1"/>
          <w:lang w:eastAsia="en-SE"/>
        </w:rPr>
        <w:t>Wj,t</w:t>
      </w:r>
      <w:proofErr w:type="spellEnd"/>
      <w:r w:rsidRPr="002C7A0C">
        <w:rPr>
          <w:rFonts w:ascii="Arial" w:eastAsia="Times New Roman" w:hAnsi="Arial" w:cs="Arial"/>
          <w:color w:val="1B1C1D"/>
          <w:bdr w:val="none" w:sz="0" w:space="0" w:color="auto" w:frame="1"/>
          <w:lang w:eastAsia="en-SE"/>
        </w:rPr>
        <w:t>​</w:t>
      </w:r>
      <w:proofErr w:type="gramEnd"/>
      <w:r w:rsidRPr="002C7A0C">
        <w:rPr>
          <w:rFonts w:ascii="Arial" w:eastAsia="Times New Roman" w:hAnsi="Arial" w:cs="Arial"/>
          <w:color w:val="1B1C1D"/>
          <w:bdr w:val="none" w:sz="0" w:space="0" w:color="auto" w:frame="1"/>
          <w:lang w:eastAsia="en-SE"/>
        </w:rPr>
        <w:t> in Period 0)</w:t>
      </w:r>
    </w:p>
    <w:p w14:paraId="5BC1ABE0" w14:textId="77777777" w:rsidR="00EA356B" w:rsidRPr="002C7A0C" w:rsidRDefault="00EA356B" w:rsidP="00EA356B">
      <w:p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lastRenderedPageBreak/>
        <w:t xml:space="preserve">By calculating these 4 types of features for 3 wavelet scales, you generate a 12-dimensional feature vector for each time series </w:t>
      </w:r>
      <w:r w:rsidRPr="002C7A0C">
        <w:rPr>
          <w:rFonts w:ascii="Arial" w:eastAsia="Times New Roman" w:hAnsi="Arial" w:cs="Arial"/>
          <w:color w:val="575B5F"/>
          <w:sz w:val="20"/>
          <w:szCs w:val="20"/>
          <w:bdr w:val="none" w:sz="0" w:space="0" w:color="auto" w:frame="1"/>
          <w:lang w:eastAsia="en-SE"/>
        </w:rPr>
        <w:t>id</w:t>
      </w:r>
      <w:r w:rsidRPr="002C7A0C">
        <w:rPr>
          <w:rFonts w:ascii="Arial" w:eastAsia="Times New Roman" w:hAnsi="Arial" w:cs="Arial"/>
          <w:color w:val="1B1C1D"/>
          <w:lang w:eastAsia="en-SE"/>
        </w:rPr>
        <w:t>.</w:t>
      </w:r>
    </w:p>
    <w:p w14:paraId="2FEBAA23" w14:textId="77777777" w:rsidR="00EA356B" w:rsidRPr="002C7A0C" w:rsidRDefault="00EA356B" w:rsidP="00EA356B">
      <w:pPr>
        <w:spacing w:after="120" w:line="240" w:lineRule="auto"/>
        <w:outlineLvl w:val="2"/>
        <w:rPr>
          <w:rFonts w:ascii="Arial" w:eastAsia="Times New Roman" w:hAnsi="Arial" w:cs="Arial"/>
          <w:b/>
          <w:bCs/>
          <w:color w:val="1B1C1D"/>
          <w:sz w:val="27"/>
          <w:szCs w:val="27"/>
          <w:lang w:eastAsia="en-SE"/>
        </w:rPr>
      </w:pPr>
      <w:r w:rsidRPr="002C7A0C">
        <w:rPr>
          <w:rFonts w:ascii="Arial" w:eastAsia="Times New Roman" w:hAnsi="Arial" w:cs="Arial"/>
          <w:b/>
          <w:bCs/>
          <w:color w:val="1B1C1D"/>
          <w:sz w:val="27"/>
          <w:szCs w:val="27"/>
          <w:lang w:eastAsia="en-SE"/>
        </w:rPr>
        <w:t>Revised Step-by-Step Algorithm</w:t>
      </w:r>
    </w:p>
    <w:p w14:paraId="7EEABA8E" w14:textId="77777777" w:rsidR="00EA356B" w:rsidRPr="002C7A0C" w:rsidRDefault="00EA356B" w:rsidP="00EA356B">
      <w:pPr>
        <w:spacing w:after="0" w:line="240" w:lineRule="auto"/>
        <w:rPr>
          <w:rFonts w:ascii="Arial" w:eastAsia="Times New Roman" w:hAnsi="Arial" w:cs="Arial"/>
          <w:color w:val="1B1C1D"/>
          <w:lang w:eastAsia="en-SE"/>
        </w:rPr>
      </w:pPr>
      <w:proofErr w:type="gramStart"/>
      <w:r w:rsidRPr="002C7A0C">
        <w:rPr>
          <w:rFonts w:ascii="Arial" w:eastAsia="Times New Roman" w:hAnsi="Arial" w:cs="Arial"/>
          <w:b/>
          <w:bCs/>
          <w:color w:val="575B5F"/>
          <w:sz w:val="20"/>
          <w:szCs w:val="20"/>
          <w:bdr w:val="none" w:sz="0" w:space="0" w:color="auto" w:frame="1"/>
          <w:lang w:eastAsia="en-SE"/>
        </w:rPr>
        <w:t>train(</w:t>
      </w:r>
      <w:proofErr w:type="spellStart"/>
      <w:proofErr w:type="gramEnd"/>
      <w:r w:rsidRPr="002C7A0C">
        <w:rPr>
          <w:rFonts w:ascii="Arial" w:eastAsia="Times New Roman" w:hAnsi="Arial" w:cs="Arial"/>
          <w:b/>
          <w:bCs/>
          <w:color w:val="575B5F"/>
          <w:sz w:val="20"/>
          <w:szCs w:val="20"/>
          <w:bdr w:val="none" w:sz="0" w:space="0" w:color="auto" w:frame="1"/>
          <w:lang w:eastAsia="en-SE"/>
        </w:rPr>
        <w:t>X_train</w:t>
      </w:r>
      <w:proofErr w:type="spellEnd"/>
      <w:r w:rsidRPr="002C7A0C">
        <w:rPr>
          <w:rFonts w:ascii="Arial" w:eastAsia="Times New Roman" w:hAnsi="Arial" w:cs="Arial"/>
          <w:b/>
          <w:bCs/>
          <w:color w:val="575B5F"/>
          <w:sz w:val="20"/>
          <w:szCs w:val="20"/>
          <w:bdr w:val="none" w:sz="0" w:space="0" w:color="auto" w:frame="1"/>
          <w:lang w:eastAsia="en-SE"/>
        </w:rPr>
        <w:t xml:space="preserve">, </w:t>
      </w:r>
      <w:proofErr w:type="spellStart"/>
      <w:r w:rsidRPr="002C7A0C">
        <w:rPr>
          <w:rFonts w:ascii="Arial" w:eastAsia="Times New Roman" w:hAnsi="Arial" w:cs="Arial"/>
          <w:b/>
          <w:bCs/>
          <w:color w:val="575B5F"/>
          <w:sz w:val="20"/>
          <w:szCs w:val="20"/>
          <w:bdr w:val="none" w:sz="0" w:space="0" w:color="auto" w:frame="1"/>
          <w:lang w:eastAsia="en-SE"/>
        </w:rPr>
        <w:t>y_train</w:t>
      </w:r>
      <w:proofErr w:type="spellEnd"/>
      <w:r w:rsidRPr="002C7A0C">
        <w:rPr>
          <w:rFonts w:ascii="Arial" w:eastAsia="Times New Roman" w:hAnsi="Arial" w:cs="Arial"/>
          <w:b/>
          <w:bCs/>
          <w:color w:val="575B5F"/>
          <w:sz w:val="20"/>
          <w:szCs w:val="20"/>
          <w:bdr w:val="none" w:sz="0" w:space="0" w:color="auto" w:frame="1"/>
          <w:lang w:eastAsia="en-SE"/>
        </w:rPr>
        <w:t>)</w:t>
      </w:r>
      <w:r w:rsidRPr="002C7A0C">
        <w:rPr>
          <w:rFonts w:ascii="Arial" w:eastAsia="Times New Roman" w:hAnsi="Arial" w:cs="Arial"/>
          <w:b/>
          <w:bCs/>
          <w:color w:val="1B1C1D"/>
          <w:bdr w:val="none" w:sz="0" w:space="0" w:color="auto" w:frame="1"/>
          <w:lang w:eastAsia="en-SE"/>
        </w:rPr>
        <w:t xml:space="preserve"> function:</w:t>
      </w:r>
    </w:p>
    <w:p w14:paraId="0E03E27C" w14:textId="77777777" w:rsidR="00EA356B" w:rsidRPr="002C7A0C" w:rsidRDefault="00EA356B" w:rsidP="00EA356B">
      <w:pPr>
        <w:numPr>
          <w:ilvl w:val="0"/>
          <w:numId w:val="21"/>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Initialize an empty list </w:t>
      </w:r>
      <w:proofErr w:type="gramStart"/>
      <w:r w:rsidRPr="002C7A0C">
        <w:rPr>
          <w:rFonts w:ascii="Arial" w:eastAsia="Times New Roman" w:hAnsi="Arial" w:cs="Arial"/>
          <w:color w:val="1B1C1D"/>
          <w:lang w:eastAsia="en-SE"/>
        </w:rPr>
        <w:t>for</w:t>
      </w:r>
      <w:proofErr w:type="gramEnd"/>
      <w:r w:rsidRPr="002C7A0C">
        <w:rPr>
          <w:rFonts w:ascii="Arial" w:eastAsia="Times New Roman" w:hAnsi="Arial" w:cs="Arial"/>
          <w:color w:val="1B1C1D"/>
          <w:lang w:eastAsia="en-SE"/>
        </w:rPr>
        <w:t xml:space="preserve"> features and corresponding labels.</w:t>
      </w:r>
    </w:p>
    <w:p w14:paraId="46145D21" w14:textId="77777777" w:rsidR="00EA356B" w:rsidRPr="002C7A0C" w:rsidRDefault="00EA356B" w:rsidP="00EA356B">
      <w:pPr>
        <w:numPr>
          <w:ilvl w:val="0"/>
          <w:numId w:val="21"/>
        </w:numPr>
        <w:spacing w:after="100" w:afterAutospacing="1"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For each id in </w:t>
      </w:r>
      <w:proofErr w:type="spellStart"/>
      <w:r w:rsidRPr="002C7A0C">
        <w:rPr>
          <w:rFonts w:ascii="Arial" w:eastAsia="Times New Roman" w:hAnsi="Arial" w:cs="Arial"/>
          <w:color w:val="1B1C1D"/>
          <w:lang w:eastAsia="en-SE"/>
        </w:rPr>
        <w:t>X_train</w:t>
      </w:r>
      <w:proofErr w:type="spellEnd"/>
      <w:r w:rsidRPr="002C7A0C">
        <w:rPr>
          <w:rFonts w:ascii="Arial" w:eastAsia="Times New Roman" w:hAnsi="Arial" w:cs="Arial"/>
          <w:color w:val="1B1C1D"/>
          <w:lang w:eastAsia="en-SE"/>
        </w:rPr>
        <w:t>:</w:t>
      </w:r>
    </w:p>
    <w:p w14:paraId="164589AA"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 xml:space="preserve">a. Extract the </w:t>
      </w:r>
      <w:proofErr w:type="gramStart"/>
      <w:r w:rsidRPr="002C7A0C">
        <w:rPr>
          <w:rFonts w:ascii="Arial" w:eastAsia="Times New Roman" w:hAnsi="Arial" w:cs="Arial"/>
          <w:color w:val="1B1C1D"/>
          <w:lang w:eastAsia="en-SE"/>
        </w:rPr>
        <w:t>full time</w:t>
      </w:r>
      <w:proofErr w:type="gramEnd"/>
      <w:r w:rsidRPr="002C7A0C">
        <w:rPr>
          <w:rFonts w:ascii="Arial" w:eastAsia="Times New Roman" w:hAnsi="Arial" w:cs="Arial"/>
          <w:color w:val="1B1C1D"/>
          <w:lang w:eastAsia="en-SE"/>
        </w:rPr>
        <w:t xml:space="preserve"> series value.</w:t>
      </w:r>
    </w:p>
    <w:p w14:paraId="04BF0DF6"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b. Preprocess, fit GARCH, get standardized residuals.</w:t>
      </w:r>
    </w:p>
    <w:p w14:paraId="3087499F"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c. Apply MODWT to the residuals.</w:t>
      </w:r>
    </w:p>
    <w:p w14:paraId="51201587"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d. Calculate the 12-dimensional feature vector as described above.</w:t>
      </w:r>
    </w:p>
    <w:p w14:paraId="56E6C1CB"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 xml:space="preserve">e. Append the feature vector to the feature list and the corresponding </w:t>
      </w:r>
      <w:proofErr w:type="spellStart"/>
      <w:r w:rsidRPr="002C7A0C">
        <w:rPr>
          <w:rFonts w:ascii="Arial" w:eastAsia="Times New Roman" w:hAnsi="Arial" w:cs="Arial"/>
          <w:color w:val="1B1C1D"/>
          <w:lang w:eastAsia="en-SE"/>
        </w:rPr>
        <w:t>y_train</w:t>
      </w:r>
      <w:proofErr w:type="spellEnd"/>
      <w:r w:rsidRPr="002C7A0C">
        <w:rPr>
          <w:rFonts w:ascii="Arial" w:eastAsia="Times New Roman" w:hAnsi="Arial" w:cs="Arial"/>
          <w:color w:val="1B1C1D"/>
          <w:lang w:eastAsia="en-SE"/>
        </w:rPr>
        <w:t>[id] to the label list.</w:t>
      </w:r>
    </w:p>
    <w:p w14:paraId="6DA57C35" w14:textId="77777777" w:rsidR="00EA356B" w:rsidRPr="002C7A0C" w:rsidRDefault="00EA356B" w:rsidP="00EA356B">
      <w:pPr>
        <w:numPr>
          <w:ilvl w:val="0"/>
          <w:numId w:val="21"/>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Train a gradient boosting classifier (e.g., </w:t>
      </w:r>
      <w:proofErr w:type="spellStart"/>
      <w:r w:rsidRPr="002C7A0C">
        <w:rPr>
          <w:rFonts w:ascii="Arial" w:eastAsia="Times New Roman" w:hAnsi="Arial" w:cs="Arial"/>
          <w:color w:val="1B1C1D"/>
          <w:lang w:eastAsia="en-SE"/>
        </w:rPr>
        <w:t>LightGBM</w:t>
      </w:r>
      <w:proofErr w:type="spellEnd"/>
      <w:r w:rsidRPr="002C7A0C">
        <w:rPr>
          <w:rFonts w:ascii="Arial" w:eastAsia="Times New Roman" w:hAnsi="Arial" w:cs="Arial"/>
          <w:color w:val="1B1C1D"/>
          <w:lang w:eastAsia="en-SE"/>
        </w:rPr>
        <w:t xml:space="preserve">, </w:t>
      </w:r>
      <w:proofErr w:type="spellStart"/>
      <w:r w:rsidRPr="002C7A0C">
        <w:rPr>
          <w:rFonts w:ascii="Arial" w:eastAsia="Times New Roman" w:hAnsi="Arial" w:cs="Arial"/>
          <w:color w:val="1B1C1D"/>
          <w:lang w:eastAsia="en-SE"/>
        </w:rPr>
        <w:t>XGBoost</w:t>
      </w:r>
      <w:proofErr w:type="spellEnd"/>
      <w:r w:rsidRPr="002C7A0C">
        <w:rPr>
          <w:rFonts w:ascii="Arial" w:eastAsia="Times New Roman" w:hAnsi="Arial" w:cs="Arial"/>
          <w:color w:val="1B1C1D"/>
          <w:lang w:eastAsia="en-SE"/>
        </w:rPr>
        <w:t>) on the complete feature matrix and labels.</w:t>
      </w:r>
    </w:p>
    <w:p w14:paraId="009AF9F0" w14:textId="77777777" w:rsidR="00EA356B" w:rsidRPr="002C7A0C" w:rsidRDefault="00EA356B" w:rsidP="00EA356B">
      <w:pPr>
        <w:numPr>
          <w:ilvl w:val="0"/>
          <w:numId w:val="21"/>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Return the trained model.</w:t>
      </w:r>
    </w:p>
    <w:p w14:paraId="54732941" w14:textId="77777777" w:rsidR="00EA356B" w:rsidRPr="002C7A0C" w:rsidRDefault="00EA356B" w:rsidP="00EA356B">
      <w:pPr>
        <w:spacing w:after="0" w:line="240" w:lineRule="auto"/>
        <w:rPr>
          <w:rFonts w:ascii="Arial" w:eastAsia="Times New Roman" w:hAnsi="Arial" w:cs="Arial"/>
          <w:color w:val="1B1C1D"/>
          <w:lang w:eastAsia="en-SE"/>
        </w:rPr>
      </w:pPr>
      <w:proofErr w:type="gramStart"/>
      <w:r w:rsidRPr="002C7A0C">
        <w:rPr>
          <w:rFonts w:ascii="Arial" w:eastAsia="Times New Roman" w:hAnsi="Arial" w:cs="Arial"/>
          <w:b/>
          <w:bCs/>
          <w:color w:val="575B5F"/>
          <w:sz w:val="20"/>
          <w:szCs w:val="20"/>
          <w:bdr w:val="none" w:sz="0" w:space="0" w:color="auto" w:frame="1"/>
          <w:lang w:eastAsia="en-SE"/>
        </w:rPr>
        <w:t>infer(</w:t>
      </w:r>
      <w:proofErr w:type="gramEnd"/>
      <w:r w:rsidRPr="002C7A0C">
        <w:rPr>
          <w:rFonts w:ascii="Arial" w:eastAsia="Times New Roman" w:hAnsi="Arial" w:cs="Arial"/>
          <w:b/>
          <w:bCs/>
          <w:color w:val="575B5F"/>
          <w:sz w:val="20"/>
          <w:szCs w:val="20"/>
          <w:bdr w:val="none" w:sz="0" w:space="0" w:color="auto" w:frame="1"/>
          <w:lang w:eastAsia="en-SE"/>
        </w:rPr>
        <w:t xml:space="preserve">model, </w:t>
      </w:r>
      <w:proofErr w:type="spellStart"/>
      <w:r w:rsidRPr="002C7A0C">
        <w:rPr>
          <w:rFonts w:ascii="Arial" w:eastAsia="Times New Roman" w:hAnsi="Arial" w:cs="Arial"/>
          <w:b/>
          <w:bCs/>
          <w:color w:val="575B5F"/>
          <w:sz w:val="20"/>
          <w:szCs w:val="20"/>
          <w:bdr w:val="none" w:sz="0" w:space="0" w:color="auto" w:frame="1"/>
          <w:lang w:eastAsia="en-SE"/>
        </w:rPr>
        <w:t>X_test</w:t>
      </w:r>
      <w:proofErr w:type="spellEnd"/>
      <w:r w:rsidRPr="002C7A0C">
        <w:rPr>
          <w:rFonts w:ascii="Arial" w:eastAsia="Times New Roman" w:hAnsi="Arial" w:cs="Arial"/>
          <w:b/>
          <w:bCs/>
          <w:color w:val="575B5F"/>
          <w:sz w:val="20"/>
          <w:szCs w:val="20"/>
          <w:bdr w:val="none" w:sz="0" w:space="0" w:color="auto" w:frame="1"/>
          <w:lang w:eastAsia="en-SE"/>
        </w:rPr>
        <w:t>)</w:t>
      </w:r>
      <w:r w:rsidRPr="002C7A0C">
        <w:rPr>
          <w:rFonts w:ascii="Arial" w:eastAsia="Times New Roman" w:hAnsi="Arial" w:cs="Arial"/>
          <w:b/>
          <w:bCs/>
          <w:color w:val="1B1C1D"/>
          <w:bdr w:val="none" w:sz="0" w:space="0" w:color="auto" w:frame="1"/>
          <w:lang w:eastAsia="en-SE"/>
        </w:rPr>
        <w:t xml:space="preserve"> function:</w:t>
      </w:r>
    </w:p>
    <w:p w14:paraId="61027DE0" w14:textId="77777777" w:rsidR="00EA356B" w:rsidRPr="002C7A0C" w:rsidRDefault="00EA356B" w:rsidP="00EA356B">
      <w:pPr>
        <w:numPr>
          <w:ilvl w:val="0"/>
          <w:numId w:val="22"/>
        </w:numPr>
        <w:spacing w:after="120" w:line="240" w:lineRule="auto"/>
        <w:rPr>
          <w:rFonts w:ascii="Arial" w:eastAsia="Times New Roman" w:hAnsi="Arial" w:cs="Arial"/>
          <w:color w:val="1B1C1D"/>
          <w:lang w:eastAsia="en-SE"/>
        </w:rPr>
      </w:pPr>
      <w:proofErr w:type="gramStart"/>
      <w:r w:rsidRPr="002C7A0C">
        <w:rPr>
          <w:rFonts w:ascii="Arial" w:eastAsia="Times New Roman" w:hAnsi="Arial" w:cs="Arial"/>
          <w:color w:val="1B1C1D"/>
          <w:lang w:eastAsia="en-SE"/>
        </w:rPr>
        <w:t>Initialize</w:t>
      </w:r>
      <w:proofErr w:type="gramEnd"/>
      <w:r w:rsidRPr="002C7A0C">
        <w:rPr>
          <w:rFonts w:ascii="Arial" w:eastAsia="Times New Roman" w:hAnsi="Arial" w:cs="Arial"/>
          <w:color w:val="1B1C1D"/>
          <w:lang w:eastAsia="en-SE"/>
        </w:rPr>
        <w:t xml:space="preserve"> an empty list </w:t>
      </w:r>
      <w:proofErr w:type="gramStart"/>
      <w:r w:rsidRPr="002C7A0C">
        <w:rPr>
          <w:rFonts w:ascii="Arial" w:eastAsia="Times New Roman" w:hAnsi="Arial" w:cs="Arial"/>
          <w:color w:val="1B1C1D"/>
          <w:lang w:eastAsia="en-SE"/>
        </w:rPr>
        <w:t>for</w:t>
      </w:r>
      <w:proofErr w:type="gramEnd"/>
      <w:r w:rsidRPr="002C7A0C">
        <w:rPr>
          <w:rFonts w:ascii="Arial" w:eastAsia="Times New Roman" w:hAnsi="Arial" w:cs="Arial"/>
          <w:color w:val="1B1C1D"/>
          <w:lang w:eastAsia="en-SE"/>
        </w:rPr>
        <w:t xml:space="preserve"> features.</w:t>
      </w:r>
    </w:p>
    <w:p w14:paraId="37A3E8D2" w14:textId="77777777" w:rsidR="00EA356B" w:rsidRPr="002C7A0C" w:rsidRDefault="00EA356B" w:rsidP="00EA356B">
      <w:pPr>
        <w:numPr>
          <w:ilvl w:val="0"/>
          <w:numId w:val="22"/>
        </w:numPr>
        <w:spacing w:after="100" w:afterAutospacing="1"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For each id in </w:t>
      </w:r>
      <w:proofErr w:type="spellStart"/>
      <w:r w:rsidRPr="002C7A0C">
        <w:rPr>
          <w:rFonts w:ascii="Arial" w:eastAsia="Times New Roman" w:hAnsi="Arial" w:cs="Arial"/>
          <w:color w:val="1B1C1D"/>
          <w:lang w:eastAsia="en-SE"/>
        </w:rPr>
        <w:t>X_test</w:t>
      </w:r>
      <w:proofErr w:type="spellEnd"/>
      <w:r w:rsidRPr="002C7A0C">
        <w:rPr>
          <w:rFonts w:ascii="Arial" w:eastAsia="Times New Roman" w:hAnsi="Arial" w:cs="Arial"/>
          <w:color w:val="1B1C1D"/>
          <w:lang w:eastAsia="en-SE"/>
        </w:rPr>
        <w:t>:</w:t>
      </w:r>
    </w:p>
    <w:p w14:paraId="26279017"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a. Repeat steps 2a-2d from the training function to generate the same 12-dimensional feature vector for the test series.</w:t>
      </w:r>
    </w:p>
    <w:p w14:paraId="56CF86FD" w14:textId="77777777" w:rsidR="00EA356B" w:rsidRPr="002C7A0C" w:rsidRDefault="00EA356B" w:rsidP="00EA356B">
      <w:pPr>
        <w:spacing w:after="100" w:afterAutospacing="1" w:line="240" w:lineRule="auto"/>
        <w:ind w:left="720"/>
        <w:rPr>
          <w:rFonts w:ascii="Arial" w:eastAsia="Times New Roman" w:hAnsi="Arial" w:cs="Arial"/>
          <w:color w:val="1B1C1D"/>
          <w:lang w:eastAsia="en-SE"/>
        </w:rPr>
      </w:pPr>
      <w:r w:rsidRPr="002C7A0C">
        <w:rPr>
          <w:rFonts w:ascii="Arial" w:eastAsia="Times New Roman" w:hAnsi="Arial" w:cs="Arial"/>
          <w:color w:val="1B1C1D"/>
          <w:lang w:eastAsia="en-SE"/>
        </w:rPr>
        <w:t>b. Append the feature vector to the feature list.</w:t>
      </w:r>
    </w:p>
    <w:p w14:paraId="727A806F" w14:textId="77777777" w:rsidR="00EA356B" w:rsidRPr="002C7A0C" w:rsidRDefault="00EA356B" w:rsidP="00EA356B">
      <w:pPr>
        <w:numPr>
          <w:ilvl w:val="0"/>
          <w:numId w:val="22"/>
        </w:numPr>
        <w:spacing w:after="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 xml:space="preserve">Use the trained </w:t>
      </w:r>
      <w:proofErr w:type="spellStart"/>
      <w:proofErr w:type="gramStart"/>
      <w:r w:rsidRPr="002C7A0C">
        <w:rPr>
          <w:rFonts w:ascii="Arial" w:eastAsia="Times New Roman" w:hAnsi="Arial" w:cs="Arial"/>
          <w:color w:val="575B5F"/>
          <w:sz w:val="20"/>
          <w:szCs w:val="20"/>
          <w:bdr w:val="none" w:sz="0" w:space="0" w:color="auto" w:frame="1"/>
          <w:lang w:eastAsia="en-SE"/>
        </w:rPr>
        <w:t>model.predict</w:t>
      </w:r>
      <w:proofErr w:type="gramEnd"/>
      <w:r w:rsidRPr="002C7A0C">
        <w:rPr>
          <w:rFonts w:ascii="Arial" w:eastAsia="Times New Roman" w:hAnsi="Arial" w:cs="Arial"/>
          <w:color w:val="575B5F"/>
          <w:sz w:val="20"/>
          <w:szCs w:val="20"/>
          <w:bdr w:val="none" w:sz="0" w:space="0" w:color="auto" w:frame="1"/>
          <w:lang w:eastAsia="en-SE"/>
        </w:rPr>
        <w:t>_</w:t>
      </w:r>
      <w:proofErr w:type="gramStart"/>
      <w:r w:rsidRPr="002C7A0C">
        <w:rPr>
          <w:rFonts w:ascii="Arial" w:eastAsia="Times New Roman" w:hAnsi="Arial" w:cs="Arial"/>
          <w:color w:val="575B5F"/>
          <w:sz w:val="20"/>
          <w:szCs w:val="20"/>
          <w:bdr w:val="none" w:sz="0" w:space="0" w:color="auto" w:frame="1"/>
          <w:lang w:eastAsia="en-SE"/>
        </w:rPr>
        <w:t>proba</w:t>
      </w:r>
      <w:proofErr w:type="spellEnd"/>
      <w:r w:rsidRPr="002C7A0C">
        <w:rPr>
          <w:rFonts w:ascii="Arial" w:eastAsia="Times New Roman" w:hAnsi="Arial" w:cs="Arial"/>
          <w:color w:val="575B5F"/>
          <w:sz w:val="20"/>
          <w:szCs w:val="20"/>
          <w:bdr w:val="none" w:sz="0" w:space="0" w:color="auto" w:frame="1"/>
          <w:lang w:eastAsia="en-SE"/>
        </w:rPr>
        <w:t>(</w:t>
      </w:r>
      <w:proofErr w:type="gramEnd"/>
      <w:r w:rsidRPr="002C7A0C">
        <w:rPr>
          <w:rFonts w:ascii="Arial" w:eastAsia="Times New Roman" w:hAnsi="Arial" w:cs="Arial"/>
          <w:color w:val="575B5F"/>
          <w:sz w:val="20"/>
          <w:szCs w:val="20"/>
          <w:bdr w:val="none" w:sz="0" w:space="0" w:color="auto" w:frame="1"/>
          <w:lang w:eastAsia="en-SE"/>
        </w:rPr>
        <w:t>)</w:t>
      </w:r>
      <w:r w:rsidRPr="002C7A0C">
        <w:rPr>
          <w:rFonts w:ascii="Arial" w:eastAsia="Times New Roman" w:hAnsi="Arial" w:cs="Arial"/>
          <w:color w:val="1B1C1D"/>
          <w:lang w:eastAsia="en-SE"/>
        </w:rPr>
        <w:t xml:space="preserve"> method on the test feature matrix to get the probability scores for the positive class (break = </w:t>
      </w:r>
      <w:r w:rsidRPr="002C7A0C">
        <w:rPr>
          <w:rFonts w:ascii="Arial" w:eastAsia="Times New Roman" w:hAnsi="Arial" w:cs="Arial"/>
          <w:color w:val="575B5F"/>
          <w:sz w:val="20"/>
          <w:szCs w:val="20"/>
          <w:bdr w:val="none" w:sz="0" w:space="0" w:color="auto" w:frame="1"/>
          <w:lang w:eastAsia="en-SE"/>
        </w:rPr>
        <w:t>True</w:t>
      </w:r>
      <w:r w:rsidRPr="002C7A0C">
        <w:rPr>
          <w:rFonts w:ascii="Arial" w:eastAsia="Times New Roman" w:hAnsi="Arial" w:cs="Arial"/>
          <w:color w:val="1B1C1D"/>
          <w:lang w:eastAsia="en-SE"/>
        </w:rPr>
        <w:t>).</w:t>
      </w:r>
    </w:p>
    <w:p w14:paraId="609E0B13" w14:textId="77777777" w:rsidR="00EA356B" w:rsidRPr="002C7A0C" w:rsidRDefault="00EA356B" w:rsidP="00EA356B">
      <w:pPr>
        <w:numPr>
          <w:ilvl w:val="0"/>
          <w:numId w:val="22"/>
        </w:numPr>
        <w:spacing w:after="120" w:line="240" w:lineRule="auto"/>
        <w:rPr>
          <w:rFonts w:ascii="Arial" w:eastAsia="Times New Roman" w:hAnsi="Arial" w:cs="Arial"/>
          <w:color w:val="1B1C1D"/>
          <w:lang w:eastAsia="en-SE"/>
        </w:rPr>
      </w:pPr>
      <w:r w:rsidRPr="002C7A0C">
        <w:rPr>
          <w:rFonts w:ascii="Arial" w:eastAsia="Times New Roman" w:hAnsi="Arial" w:cs="Arial"/>
          <w:color w:val="1B1C1D"/>
          <w:lang w:eastAsia="en-SE"/>
        </w:rPr>
        <w:t>Return these scores as the final predictions.</w:t>
      </w:r>
    </w:p>
    <w:p w14:paraId="2A1BAF58" w14:textId="77777777" w:rsidR="00EA356B" w:rsidRPr="002C7A0C" w:rsidRDefault="00EA356B" w:rsidP="00EA356B"/>
    <w:p w14:paraId="65E869B6" w14:textId="77777777" w:rsidR="00EA356B" w:rsidRDefault="00EA356B"/>
    <w:p w14:paraId="29F573D6" w14:textId="77777777" w:rsidR="00572729" w:rsidRDefault="00000000">
      <w:pPr>
        <w:pStyle w:val="Heading2"/>
      </w:pPr>
      <w:r>
        <w:t>Reference</w:t>
      </w:r>
    </w:p>
    <w:p w14:paraId="48699356" w14:textId="77777777" w:rsidR="00572729" w:rsidRDefault="00000000">
      <w:r>
        <w:t xml:space="preserve">Rashedi, K. A., Ismail, M. T., </w:t>
      </w:r>
      <w:proofErr w:type="spellStart"/>
      <w:r>
        <w:t>Serroukh</w:t>
      </w:r>
      <w:proofErr w:type="spellEnd"/>
      <w:r>
        <w:t>, A., &amp; Al Wadi, S. (2022). Wavelet Based Detection of Outliers in Volatility Time Series Models. Computers, Materials &amp; Continua, 72(2), 3835–3847.</w:t>
      </w:r>
    </w:p>
    <w:sectPr w:rsidR="00572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A35F74"/>
    <w:multiLevelType w:val="multilevel"/>
    <w:tmpl w:val="583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32989"/>
    <w:multiLevelType w:val="multilevel"/>
    <w:tmpl w:val="3760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D0B16"/>
    <w:multiLevelType w:val="multilevel"/>
    <w:tmpl w:val="F28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E14A1"/>
    <w:multiLevelType w:val="multilevel"/>
    <w:tmpl w:val="0BD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73C06"/>
    <w:multiLevelType w:val="multilevel"/>
    <w:tmpl w:val="E952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6471F"/>
    <w:multiLevelType w:val="multilevel"/>
    <w:tmpl w:val="749C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E0C68"/>
    <w:multiLevelType w:val="multilevel"/>
    <w:tmpl w:val="227C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A067C"/>
    <w:multiLevelType w:val="multilevel"/>
    <w:tmpl w:val="E96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90309"/>
    <w:multiLevelType w:val="multilevel"/>
    <w:tmpl w:val="4D12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716FC"/>
    <w:multiLevelType w:val="hybridMultilevel"/>
    <w:tmpl w:val="38C8C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25083F"/>
    <w:multiLevelType w:val="hybridMultilevel"/>
    <w:tmpl w:val="44CEE8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9BA3FBE"/>
    <w:multiLevelType w:val="multilevel"/>
    <w:tmpl w:val="4D46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44BAB"/>
    <w:multiLevelType w:val="multilevel"/>
    <w:tmpl w:val="3F06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3188">
    <w:abstractNumId w:val="8"/>
  </w:num>
  <w:num w:numId="2" w16cid:durableId="660474134">
    <w:abstractNumId w:val="6"/>
  </w:num>
  <w:num w:numId="3" w16cid:durableId="1992130079">
    <w:abstractNumId w:val="5"/>
  </w:num>
  <w:num w:numId="4" w16cid:durableId="1537887331">
    <w:abstractNumId w:val="4"/>
  </w:num>
  <w:num w:numId="5" w16cid:durableId="373190988">
    <w:abstractNumId w:val="7"/>
  </w:num>
  <w:num w:numId="6" w16cid:durableId="1869053841">
    <w:abstractNumId w:val="3"/>
  </w:num>
  <w:num w:numId="7" w16cid:durableId="442772230">
    <w:abstractNumId w:val="2"/>
  </w:num>
  <w:num w:numId="8" w16cid:durableId="281304884">
    <w:abstractNumId w:val="1"/>
  </w:num>
  <w:num w:numId="9" w16cid:durableId="549195547">
    <w:abstractNumId w:val="0"/>
  </w:num>
  <w:num w:numId="10" w16cid:durableId="546796654">
    <w:abstractNumId w:val="16"/>
  </w:num>
  <w:num w:numId="11" w16cid:durableId="2028562346">
    <w:abstractNumId w:val="20"/>
  </w:num>
  <w:num w:numId="12" w16cid:durableId="1914505349">
    <w:abstractNumId w:val="15"/>
  </w:num>
  <w:num w:numId="13" w16cid:durableId="752972311">
    <w:abstractNumId w:val="9"/>
  </w:num>
  <w:num w:numId="14" w16cid:durableId="297951505">
    <w:abstractNumId w:val="12"/>
  </w:num>
  <w:num w:numId="15" w16cid:durableId="186723292">
    <w:abstractNumId w:val="11"/>
  </w:num>
  <w:num w:numId="16" w16cid:durableId="247425778">
    <w:abstractNumId w:val="18"/>
  </w:num>
  <w:num w:numId="17" w16cid:durableId="2114589941">
    <w:abstractNumId w:val="19"/>
  </w:num>
  <w:num w:numId="18" w16cid:durableId="1901672894">
    <w:abstractNumId w:val="17"/>
  </w:num>
  <w:num w:numId="19" w16cid:durableId="1223366184">
    <w:abstractNumId w:val="21"/>
  </w:num>
  <w:num w:numId="20" w16cid:durableId="1909263314">
    <w:abstractNumId w:val="14"/>
  </w:num>
  <w:num w:numId="21" w16cid:durableId="2138916291">
    <w:abstractNumId w:val="13"/>
  </w:num>
  <w:num w:numId="22" w16cid:durableId="204802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3829"/>
    <w:rsid w:val="0029639D"/>
    <w:rsid w:val="00326F90"/>
    <w:rsid w:val="004131A4"/>
    <w:rsid w:val="00572729"/>
    <w:rsid w:val="00943BA8"/>
    <w:rsid w:val="00AA1D8D"/>
    <w:rsid w:val="00B47730"/>
    <w:rsid w:val="00BE3AA5"/>
    <w:rsid w:val="00CB0664"/>
    <w:rsid w:val="00DB15E0"/>
    <w:rsid w:val="00EA35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27BF5"/>
  <w14:defaultImageDpi w14:val="300"/>
  <w15:docId w15:val="{4A942B92-0E75-421B-8E9B-88DF7510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38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b.crunchdao.com/competitions/structural-brea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Yehuda Dayan</cp:lastModifiedBy>
  <cp:revision>2</cp:revision>
  <dcterms:created xsi:type="dcterms:W3CDTF">2025-09-11T16:13:00Z</dcterms:created>
  <dcterms:modified xsi:type="dcterms:W3CDTF">2025-09-11T16:13:00Z</dcterms:modified>
  <cp:category/>
</cp:coreProperties>
</file>